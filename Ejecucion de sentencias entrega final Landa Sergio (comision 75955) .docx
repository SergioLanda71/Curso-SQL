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71CD4" w14:textId="4D69E5B0" w:rsidR="007E0D9B" w:rsidRPr="00E37570" w:rsidRDefault="006B63FD">
      <w:pPr>
        <w:pStyle w:val="Ttulo"/>
        <w:rPr>
          <w:rFonts w:ascii="Roboto" w:hAnsi="Roboto"/>
          <w:b/>
          <w:sz w:val="40"/>
          <w:szCs w:val="40"/>
          <w:lang w:val="es-ES"/>
        </w:rPr>
      </w:pPr>
      <w:r w:rsidRPr="00E37570">
        <w:rPr>
          <w:rFonts w:ascii="Roboto" w:hAnsi="Roboto"/>
          <w:b/>
          <w:sz w:val="40"/>
          <w:szCs w:val="40"/>
          <w:lang w:val="es-ES"/>
        </w:rPr>
        <w:t>Ejecució</w:t>
      </w:r>
      <w:r w:rsidR="00D002E6" w:rsidRPr="00E37570">
        <w:rPr>
          <w:rFonts w:ascii="Roboto" w:hAnsi="Roboto"/>
          <w:b/>
          <w:sz w:val="40"/>
          <w:szCs w:val="40"/>
          <w:lang w:val="es-ES"/>
        </w:rPr>
        <w:t xml:space="preserve">n </w:t>
      </w:r>
      <w:r w:rsidR="005048D7" w:rsidRPr="00E37570">
        <w:rPr>
          <w:rFonts w:ascii="Roboto" w:hAnsi="Roboto"/>
          <w:b/>
          <w:sz w:val="40"/>
          <w:szCs w:val="40"/>
          <w:lang w:val="es-ES"/>
        </w:rPr>
        <w:t>de sentencias</w:t>
      </w:r>
      <w:r w:rsidR="00CB668E" w:rsidRPr="00E37570">
        <w:rPr>
          <w:rFonts w:ascii="Roboto" w:hAnsi="Roboto"/>
          <w:b/>
          <w:sz w:val="40"/>
          <w:szCs w:val="40"/>
          <w:lang w:val="es-ES"/>
        </w:rPr>
        <w:t xml:space="preserve"> </w:t>
      </w:r>
      <w:r w:rsidR="005048D7" w:rsidRPr="00E37570">
        <w:rPr>
          <w:rFonts w:ascii="Roboto" w:hAnsi="Roboto"/>
          <w:b/>
          <w:sz w:val="40"/>
          <w:szCs w:val="40"/>
          <w:lang w:val="es-ES"/>
        </w:rPr>
        <w:t>–</w:t>
      </w:r>
      <w:r w:rsidR="00CB668E" w:rsidRPr="00E37570">
        <w:rPr>
          <w:rFonts w:ascii="Roboto" w:hAnsi="Roboto"/>
          <w:b/>
          <w:sz w:val="40"/>
          <w:szCs w:val="40"/>
          <w:lang w:val="es-ES"/>
        </w:rPr>
        <w:t xml:space="preserve"> Entrega</w:t>
      </w:r>
      <w:r w:rsidR="005048D7" w:rsidRPr="00E37570">
        <w:rPr>
          <w:rFonts w:ascii="Roboto" w:hAnsi="Roboto"/>
          <w:b/>
          <w:sz w:val="40"/>
          <w:szCs w:val="40"/>
          <w:lang w:val="es-ES"/>
        </w:rPr>
        <w:t xml:space="preserve"> Final</w:t>
      </w:r>
    </w:p>
    <w:p w14:paraId="1C38A46A" w14:textId="77777777" w:rsidR="005048D7" w:rsidRPr="00E37570" w:rsidRDefault="005048D7" w:rsidP="005048D7">
      <w:pPr>
        <w:rPr>
          <w:lang w:val="es-ES"/>
        </w:rPr>
      </w:pPr>
    </w:p>
    <w:p w14:paraId="56C19D8D" w14:textId="041A24F7" w:rsidR="00C22245" w:rsidRPr="00E37570" w:rsidRDefault="0073152E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Crear la base de datos</w:t>
      </w:r>
    </w:p>
    <w:p w14:paraId="15D3FE23" w14:textId="2AF6F364" w:rsidR="00A844ED" w:rsidRPr="00E37570" w:rsidRDefault="00A844ED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Usar la base de datos</w:t>
      </w:r>
    </w:p>
    <w:p w14:paraId="6E03C607" w14:textId="7B24768A" w:rsidR="00A844ED" w:rsidRPr="00E37570" w:rsidRDefault="00473686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Creación de </w:t>
      </w:r>
      <w:r w:rsidR="00634190" w:rsidRPr="00E37570">
        <w:rPr>
          <w:rFonts w:ascii="Roboto" w:hAnsi="Roboto"/>
          <w:lang w:val="es-ES"/>
        </w:rPr>
        <w:t xml:space="preserve">la </w:t>
      </w:r>
      <w:r w:rsidRPr="00E37570">
        <w:rPr>
          <w:rFonts w:ascii="Roboto" w:hAnsi="Roboto"/>
          <w:lang w:val="es-ES"/>
        </w:rPr>
        <w:t>tabla clientes</w:t>
      </w:r>
    </w:p>
    <w:p w14:paraId="6C5AD09B" w14:textId="29447817" w:rsidR="00473686" w:rsidRPr="00E37570" w:rsidRDefault="00E65E31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Creación de </w:t>
      </w:r>
      <w:r w:rsidR="00F820C2" w:rsidRPr="00E37570">
        <w:rPr>
          <w:rFonts w:ascii="Roboto" w:hAnsi="Roboto"/>
          <w:lang w:val="es-ES"/>
        </w:rPr>
        <w:t xml:space="preserve">la </w:t>
      </w:r>
      <w:r w:rsidRPr="00E37570">
        <w:rPr>
          <w:rFonts w:ascii="Roboto" w:hAnsi="Roboto"/>
          <w:lang w:val="es-ES"/>
        </w:rPr>
        <w:t>tabla proveedores</w:t>
      </w:r>
    </w:p>
    <w:p w14:paraId="662EF343" w14:textId="362AC1DA" w:rsidR="00E65E31" w:rsidRPr="00E37570" w:rsidRDefault="00435EF6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de la tabla cargos</w:t>
      </w:r>
    </w:p>
    <w:p w14:paraId="4F8171B0" w14:textId="11A4896C" w:rsidR="00435EF6" w:rsidRPr="00E37570" w:rsidRDefault="001A6518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Creación de la </w:t>
      </w:r>
      <w:r w:rsidR="00923A63" w:rsidRPr="00E37570">
        <w:rPr>
          <w:rFonts w:ascii="Roboto" w:hAnsi="Roboto"/>
          <w:lang w:val="es-ES"/>
        </w:rPr>
        <w:t>tabla empleados</w:t>
      </w:r>
    </w:p>
    <w:p w14:paraId="475BD03D" w14:textId="7BA6B8F9" w:rsidR="00923A63" w:rsidRPr="00E37570" w:rsidRDefault="00E93FC1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Creación de la tabla </w:t>
      </w:r>
      <w:r w:rsidR="008C5FEC" w:rsidRPr="00E37570">
        <w:rPr>
          <w:rFonts w:ascii="Roboto" w:hAnsi="Roboto"/>
          <w:lang w:val="es-ES"/>
        </w:rPr>
        <w:t>categorías de productos</w:t>
      </w:r>
    </w:p>
    <w:p w14:paraId="65E815AA" w14:textId="4F75F336" w:rsidR="008C5FEC" w:rsidRPr="00E37570" w:rsidRDefault="000C6FBE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de la tabla productos</w:t>
      </w:r>
    </w:p>
    <w:p w14:paraId="085A31B7" w14:textId="1ECFC6D3" w:rsidR="00981CB0" w:rsidRPr="00E37570" w:rsidRDefault="00F820C2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de la tabla métodos de pago</w:t>
      </w:r>
    </w:p>
    <w:p w14:paraId="1B2AADF1" w14:textId="71B8117E" w:rsidR="00634190" w:rsidRPr="00E37570" w:rsidRDefault="00BE7336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de la tabla ventas</w:t>
      </w:r>
    </w:p>
    <w:p w14:paraId="0A4E6BE4" w14:textId="21206AAC" w:rsidR="00BE7336" w:rsidRPr="00E37570" w:rsidRDefault="00BE7336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de la tabla detalle de ventas</w:t>
      </w:r>
    </w:p>
    <w:p w14:paraId="3771C009" w14:textId="7881CECD" w:rsidR="00BE7336" w:rsidRPr="00E37570" w:rsidRDefault="00322A67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tabla reservas</w:t>
      </w:r>
    </w:p>
    <w:p w14:paraId="1D422A0C" w14:textId="7FFDC091" w:rsidR="00322A67" w:rsidRPr="00E37570" w:rsidRDefault="00876AE0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tabla log de movimientos stock</w:t>
      </w:r>
    </w:p>
    <w:p w14:paraId="313ED41D" w14:textId="0C472F17" w:rsidR="00876AE0" w:rsidRPr="00E37570" w:rsidRDefault="00D53BC8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clientes</w:t>
      </w:r>
    </w:p>
    <w:p w14:paraId="1616CC76" w14:textId="3653D37D" w:rsidR="00D53BC8" w:rsidRPr="00E37570" w:rsidRDefault="00B527A4" w:rsidP="0073152E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clientes</w:t>
      </w:r>
    </w:p>
    <w:p w14:paraId="5B0AF0DF" w14:textId="7EE34A76" w:rsidR="0064239A" w:rsidRPr="00E37570" w:rsidRDefault="0064239A" w:rsidP="0064239A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proveedores</w:t>
      </w:r>
    </w:p>
    <w:p w14:paraId="1DBB0F9F" w14:textId="2D43A82C" w:rsidR="00B527A4" w:rsidRPr="00E37570" w:rsidRDefault="0064239A" w:rsidP="0064239A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proveedores</w:t>
      </w:r>
    </w:p>
    <w:p w14:paraId="284A1C99" w14:textId="4522BFE1" w:rsidR="00AA5F32" w:rsidRPr="00E37570" w:rsidRDefault="00AA5F32" w:rsidP="00AA5F3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cargos</w:t>
      </w:r>
    </w:p>
    <w:p w14:paraId="3E37D467" w14:textId="5AA3125E" w:rsidR="00AA5F32" w:rsidRPr="00E37570" w:rsidRDefault="00AA5F32" w:rsidP="00AA5F3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cargos</w:t>
      </w:r>
    </w:p>
    <w:p w14:paraId="7EDC3D72" w14:textId="1D1C3499" w:rsidR="00AA5F32" w:rsidRPr="00E37570" w:rsidRDefault="00AA5F32" w:rsidP="00AA5F3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empleados</w:t>
      </w:r>
    </w:p>
    <w:p w14:paraId="276059E4" w14:textId="10538DCB" w:rsidR="0064239A" w:rsidRPr="00E37570" w:rsidRDefault="00AA5F32" w:rsidP="00AA5F3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empleados</w:t>
      </w:r>
    </w:p>
    <w:p w14:paraId="72BA9F69" w14:textId="4176E1A4" w:rsidR="00947999" w:rsidRPr="00E37570" w:rsidRDefault="00947999" w:rsidP="0094799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Inserción de datos a la tabla </w:t>
      </w:r>
      <w:r w:rsidR="001E4C77" w:rsidRPr="00E37570">
        <w:rPr>
          <w:rFonts w:ascii="Roboto" w:hAnsi="Roboto"/>
          <w:lang w:val="es-ES"/>
        </w:rPr>
        <w:t>categorías producto</w:t>
      </w:r>
    </w:p>
    <w:p w14:paraId="1390B9F1" w14:textId="78DC02BF" w:rsidR="00AA5F32" w:rsidRPr="00E37570" w:rsidRDefault="00947999" w:rsidP="0094799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Verificación de inserción de datos a la tabla </w:t>
      </w:r>
      <w:r w:rsidR="001E4C77" w:rsidRPr="00E37570">
        <w:rPr>
          <w:rFonts w:ascii="Roboto" w:hAnsi="Roboto"/>
          <w:lang w:val="es-ES"/>
        </w:rPr>
        <w:t>categorías producto</w:t>
      </w:r>
    </w:p>
    <w:p w14:paraId="65CE7DF8" w14:textId="2FFFE7A6" w:rsidR="00EC6812" w:rsidRPr="00E37570" w:rsidRDefault="00EC6812" w:rsidP="00EC681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producto</w:t>
      </w:r>
    </w:p>
    <w:p w14:paraId="3DC36F2E" w14:textId="2C06E187" w:rsidR="00EC6812" w:rsidRPr="00E37570" w:rsidRDefault="00EC6812" w:rsidP="00EC681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producto</w:t>
      </w:r>
    </w:p>
    <w:p w14:paraId="7D40FA47" w14:textId="4CEE7072" w:rsidR="007E5D2A" w:rsidRPr="00E37570" w:rsidRDefault="007E5D2A" w:rsidP="007E5D2A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métodos pago</w:t>
      </w:r>
    </w:p>
    <w:p w14:paraId="40CE6B95" w14:textId="53679CE9" w:rsidR="007E5D2A" w:rsidRPr="00E37570" w:rsidRDefault="007E5D2A" w:rsidP="007E5D2A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métodos pago</w:t>
      </w:r>
    </w:p>
    <w:p w14:paraId="5A984851" w14:textId="27A2F4E4" w:rsidR="00B34BC2" w:rsidRPr="00E37570" w:rsidRDefault="00B34BC2" w:rsidP="00B34BC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ventas</w:t>
      </w:r>
    </w:p>
    <w:p w14:paraId="1F1B20C5" w14:textId="5512955F" w:rsidR="00B34BC2" w:rsidRPr="00E37570" w:rsidRDefault="00B34BC2" w:rsidP="00B34BC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ventas</w:t>
      </w:r>
    </w:p>
    <w:p w14:paraId="1A02C974" w14:textId="06DCA636" w:rsidR="004B4E02" w:rsidRPr="00E37570" w:rsidRDefault="004B4E02" w:rsidP="004B4E0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detalle de ventas</w:t>
      </w:r>
    </w:p>
    <w:p w14:paraId="77F731C4" w14:textId="4DC3B500" w:rsidR="004B4E02" w:rsidRPr="00E37570" w:rsidRDefault="004B4E02" w:rsidP="004B4E02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detalle de ventas</w:t>
      </w:r>
    </w:p>
    <w:p w14:paraId="48AB384A" w14:textId="16F5D4F0" w:rsidR="00881359" w:rsidRPr="00E37570" w:rsidRDefault="00881359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Inserción de datos a la tabla log movimientos de stock</w:t>
      </w:r>
    </w:p>
    <w:p w14:paraId="73313459" w14:textId="1B9D665B" w:rsidR="001E4C77" w:rsidRPr="00E37570" w:rsidRDefault="00881359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Verificación de inserción de datos a la tabla log movimientos de stock</w:t>
      </w:r>
    </w:p>
    <w:p w14:paraId="5C2B2CFB" w14:textId="1E6030B5" w:rsidR="00881359" w:rsidRPr="00E37570" w:rsidRDefault="009A292D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vista ventas diarias</w:t>
      </w:r>
    </w:p>
    <w:p w14:paraId="131F7BBC" w14:textId="1499A372" w:rsidR="00B911ED" w:rsidRPr="00E37570" w:rsidRDefault="00B911ED" w:rsidP="00B911ED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Creación vista productos </w:t>
      </w:r>
      <w:r w:rsidR="00325E2E" w:rsidRPr="00E37570">
        <w:rPr>
          <w:rFonts w:ascii="Roboto" w:hAnsi="Roboto"/>
          <w:lang w:val="es-ES"/>
        </w:rPr>
        <w:t>más</w:t>
      </w:r>
      <w:r w:rsidRPr="00E37570">
        <w:rPr>
          <w:rFonts w:ascii="Roboto" w:hAnsi="Roboto"/>
          <w:lang w:val="es-ES"/>
        </w:rPr>
        <w:t xml:space="preserve"> vendidos</w:t>
      </w:r>
    </w:p>
    <w:p w14:paraId="517C3FC2" w14:textId="549D45F3" w:rsidR="00946573" w:rsidRPr="00E37570" w:rsidRDefault="00946573" w:rsidP="00946573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vista ventas por clientes</w:t>
      </w:r>
    </w:p>
    <w:p w14:paraId="55176B67" w14:textId="6100F744" w:rsidR="00BC5FD7" w:rsidRPr="00E37570" w:rsidRDefault="00BC5FD7" w:rsidP="00BC5FD7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vista resumen de reservas</w:t>
      </w:r>
    </w:p>
    <w:p w14:paraId="11F9DBE6" w14:textId="058847F6" w:rsidR="009A292D" w:rsidRPr="00E37570" w:rsidRDefault="00A64A63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vista stock actual</w:t>
      </w:r>
    </w:p>
    <w:p w14:paraId="45CDF592" w14:textId="0169BC30" w:rsidR="00A64A63" w:rsidRPr="00E37570" w:rsidRDefault="008648AA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vista métodos de pago</w:t>
      </w:r>
    </w:p>
    <w:p w14:paraId="54D5F565" w14:textId="6DF0A28D" w:rsidR="008648AA" w:rsidRPr="00E37570" w:rsidRDefault="00D11FE5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función calcular subtotal</w:t>
      </w:r>
    </w:p>
    <w:p w14:paraId="5C0F9781" w14:textId="4BBEA724" w:rsidR="00D11FE5" w:rsidRPr="00E37570" w:rsidRDefault="004267DB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función total venta especifica</w:t>
      </w:r>
    </w:p>
    <w:p w14:paraId="7B64F27E" w14:textId="0EA2D4FE" w:rsidR="004267DB" w:rsidRPr="00E37570" w:rsidRDefault="00150843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>Creación función stock actual producto</w:t>
      </w:r>
    </w:p>
    <w:p w14:paraId="63FD5889" w14:textId="3B038066" w:rsidR="00150843" w:rsidRPr="00E37570" w:rsidRDefault="005A17EB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lastRenderedPageBreak/>
        <w:t xml:space="preserve">Creación store </w:t>
      </w:r>
      <w:proofErr w:type="spellStart"/>
      <w:r w:rsidRPr="00E37570">
        <w:rPr>
          <w:rFonts w:ascii="Roboto" w:hAnsi="Roboto"/>
          <w:lang w:val="es-ES"/>
        </w:rPr>
        <w:t>procedure</w:t>
      </w:r>
      <w:proofErr w:type="spellEnd"/>
      <w:r w:rsidRPr="00E37570">
        <w:rPr>
          <w:rFonts w:ascii="Roboto" w:hAnsi="Roboto"/>
          <w:lang w:val="es-ES"/>
        </w:rPr>
        <w:t xml:space="preserve"> </w:t>
      </w:r>
      <w:r w:rsidR="000B367B" w:rsidRPr="00E37570">
        <w:rPr>
          <w:rFonts w:ascii="Roboto" w:hAnsi="Roboto"/>
          <w:lang w:val="es-ES"/>
        </w:rPr>
        <w:t>registrar venta</w:t>
      </w:r>
    </w:p>
    <w:p w14:paraId="36B44F50" w14:textId="6F8CD19C" w:rsidR="00E17360" w:rsidRPr="00E37570" w:rsidRDefault="00E17360" w:rsidP="00E17360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 w:rsidRPr="00E37570">
        <w:rPr>
          <w:rFonts w:ascii="Roboto" w:hAnsi="Roboto"/>
          <w:lang w:val="es-ES"/>
        </w:rPr>
        <w:t xml:space="preserve">Creación store </w:t>
      </w:r>
      <w:proofErr w:type="spellStart"/>
      <w:r w:rsidRPr="00E37570">
        <w:rPr>
          <w:rFonts w:ascii="Roboto" w:hAnsi="Roboto"/>
          <w:lang w:val="es-ES"/>
        </w:rPr>
        <w:t>procedure</w:t>
      </w:r>
      <w:proofErr w:type="spellEnd"/>
      <w:r w:rsidRPr="00E37570">
        <w:rPr>
          <w:rFonts w:ascii="Roboto" w:hAnsi="Roboto"/>
          <w:lang w:val="es-ES"/>
        </w:rPr>
        <w:t xml:space="preserve"> </w:t>
      </w:r>
      <w:r w:rsidR="00E37570" w:rsidRPr="00E37570">
        <w:rPr>
          <w:rFonts w:ascii="Roboto" w:hAnsi="Roboto"/>
          <w:lang w:val="es-ES"/>
        </w:rPr>
        <w:t>agregar producto a venta</w:t>
      </w:r>
    </w:p>
    <w:p w14:paraId="0A96952E" w14:textId="4E294E0C" w:rsidR="000B367B" w:rsidRDefault="00E101EB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Creación</w:t>
      </w:r>
      <w:r w:rsidR="00425754">
        <w:rPr>
          <w:rFonts w:ascii="Roboto" w:hAnsi="Roboto"/>
          <w:lang w:val="es-ES"/>
        </w:rPr>
        <w:t xml:space="preserve"> store </w:t>
      </w:r>
      <w:proofErr w:type="spellStart"/>
      <w:r w:rsidR="00425754">
        <w:rPr>
          <w:rFonts w:ascii="Roboto" w:hAnsi="Roboto"/>
          <w:lang w:val="es-ES"/>
        </w:rPr>
        <w:t>procedure</w:t>
      </w:r>
      <w:proofErr w:type="spellEnd"/>
      <w:r w:rsidR="00425754">
        <w:rPr>
          <w:rFonts w:ascii="Roboto" w:hAnsi="Roboto"/>
          <w:lang w:val="es-ES"/>
        </w:rPr>
        <w:t xml:space="preserve"> </w:t>
      </w:r>
      <w:r>
        <w:rPr>
          <w:rFonts w:ascii="Roboto" w:hAnsi="Roboto"/>
          <w:lang w:val="es-ES"/>
        </w:rPr>
        <w:t>reponer stock</w:t>
      </w:r>
    </w:p>
    <w:p w14:paraId="29687536" w14:textId="7C545F50" w:rsidR="00E101EB" w:rsidRDefault="00776ED2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Creación</w:t>
      </w:r>
      <w:r w:rsidR="00B11708">
        <w:rPr>
          <w:rFonts w:ascii="Roboto" w:hAnsi="Roboto"/>
          <w:lang w:val="es-ES"/>
        </w:rPr>
        <w:t xml:space="preserve"> </w:t>
      </w:r>
      <w:proofErr w:type="spellStart"/>
      <w:r w:rsidR="00B11708">
        <w:rPr>
          <w:rFonts w:ascii="Roboto" w:hAnsi="Roboto"/>
          <w:lang w:val="es-ES"/>
        </w:rPr>
        <w:t>trigger</w:t>
      </w:r>
      <w:proofErr w:type="spellEnd"/>
      <w:r w:rsidR="00B11708">
        <w:rPr>
          <w:rFonts w:ascii="Roboto" w:hAnsi="Roboto"/>
          <w:lang w:val="es-ES"/>
        </w:rPr>
        <w:t xml:space="preserve"> actualizar stock antes de venta</w:t>
      </w:r>
    </w:p>
    <w:p w14:paraId="68E9A91B" w14:textId="6EBF090A" w:rsidR="00B11708" w:rsidRDefault="00776ED2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Creación </w:t>
      </w:r>
      <w:proofErr w:type="spellStart"/>
      <w:r>
        <w:rPr>
          <w:rFonts w:ascii="Roboto" w:hAnsi="Roboto"/>
          <w:lang w:val="es-ES"/>
        </w:rPr>
        <w:t>trigger</w:t>
      </w:r>
      <w:proofErr w:type="spellEnd"/>
      <w:r>
        <w:rPr>
          <w:rFonts w:ascii="Roboto" w:hAnsi="Roboto"/>
          <w:lang w:val="es-ES"/>
        </w:rPr>
        <w:t xml:space="preserve"> log bajas stock</w:t>
      </w:r>
    </w:p>
    <w:p w14:paraId="1E7E00A1" w14:textId="78E8BB56" w:rsidR="000237EA" w:rsidRDefault="00ED2286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Consultas de prueba para las vistas</w:t>
      </w:r>
      <w:r w:rsidR="005675B1">
        <w:rPr>
          <w:rFonts w:ascii="Roboto" w:hAnsi="Roboto"/>
          <w:lang w:val="es-ES"/>
        </w:rPr>
        <w:t xml:space="preserve"> – Ventas diarias</w:t>
      </w:r>
    </w:p>
    <w:p w14:paraId="0F85C23C" w14:textId="6CA90047" w:rsidR="005675B1" w:rsidRDefault="005675B1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las vistas – </w:t>
      </w:r>
      <w:r w:rsidR="000F0CE7">
        <w:rPr>
          <w:rFonts w:ascii="Roboto" w:hAnsi="Roboto"/>
          <w:lang w:val="es-ES"/>
        </w:rPr>
        <w:t xml:space="preserve">Productos </w:t>
      </w:r>
      <w:r w:rsidR="00283E71">
        <w:rPr>
          <w:rFonts w:ascii="Roboto" w:hAnsi="Roboto"/>
          <w:lang w:val="es-ES"/>
        </w:rPr>
        <w:t>más</w:t>
      </w:r>
      <w:r w:rsidR="000F0CE7">
        <w:rPr>
          <w:rFonts w:ascii="Roboto" w:hAnsi="Roboto"/>
          <w:lang w:val="es-ES"/>
        </w:rPr>
        <w:t xml:space="preserve"> vendidos</w:t>
      </w:r>
    </w:p>
    <w:p w14:paraId="3D653510" w14:textId="2096C161" w:rsidR="005675B1" w:rsidRDefault="005675B1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las vistas – </w:t>
      </w:r>
      <w:r w:rsidR="000F0CE7">
        <w:rPr>
          <w:rFonts w:ascii="Roboto" w:hAnsi="Roboto"/>
          <w:lang w:val="es-ES"/>
        </w:rPr>
        <w:t>Ventas por clientes</w:t>
      </w:r>
    </w:p>
    <w:p w14:paraId="2C532327" w14:textId="7EE1A686" w:rsidR="005675B1" w:rsidRDefault="005675B1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las vistas – </w:t>
      </w:r>
      <w:r w:rsidR="000F0CE7">
        <w:rPr>
          <w:rFonts w:ascii="Roboto" w:hAnsi="Roboto"/>
          <w:lang w:val="es-ES"/>
        </w:rPr>
        <w:t>Resumen de reservas</w:t>
      </w:r>
    </w:p>
    <w:p w14:paraId="3D94F487" w14:textId="54C9ED4F" w:rsidR="00E2043C" w:rsidRDefault="00E2043C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las vistas – </w:t>
      </w:r>
      <w:r w:rsidR="000F0CE7">
        <w:rPr>
          <w:rFonts w:ascii="Roboto" w:hAnsi="Roboto"/>
          <w:lang w:val="es-ES"/>
        </w:rPr>
        <w:t>Stock actual</w:t>
      </w:r>
    </w:p>
    <w:p w14:paraId="180815EF" w14:textId="32DA8BCF" w:rsidR="000F0CE7" w:rsidRDefault="000F0CE7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Consultas de prueba para las vistas – Vent</w:t>
      </w:r>
      <w:r>
        <w:rPr>
          <w:rFonts w:ascii="Roboto" w:hAnsi="Roboto"/>
          <w:lang w:val="es-ES"/>
        </w:rPr>
        <w:t>as con método de pago</w:t>
      </w:r>
    </w:p>
    <w:p w14:paraId="526362FC" w14:textId="012EC607" w:rsidR="00E2043C" w:rsidRDefault="00E2043C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las </w:t>
      </w:r>
      <w:r>
        <w:rPr>
          <w:rFonts w:ascii="Roboto" w:hAnsi="Roboto"/>
          <w:lang w:val="es-ES"/>
        </w:rPr>
        <w:t>funciones</w:t>
      </w:r>
      <w:r>
        <w:rPr>
          <w:rFonts w:ascii="Roboto" w:hAnsi="Roboto"/>
          <w:lang w:val="es-ES"/>
        </w:rPr>
        <w:t xml:space="preserve"> – </w:t>
      </w:r>
      <w:r w:rsidR="000F0CE7">
        <w:rPr>
          <w:rFonts w:ascii="Roboto" w:hAnsi="Roboto"/>
          <w:lang w:val="es-ES"/>
        </w:rPr>
        <w:t>Calcular subtotal</w:t>
      </w:r>
    </w:p>
    <w:p w14:paraId="5697975E" w14:textId="68F7E019" w:rsidR="009165FA" w:rsidRDefault="009165FA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las funciones – </w:t>
      </w:r>
      <w:r>
        <w:rPr>
          <w:rFonts w:ascii="Roboto" w:hAnsi="Roboto"/>
          <w:lang w:val="es-ES"/>
        </w:rPr>
        <w:t>Obtener total venta</w:t>
      </w:r>
    </w:p>
    <w:p w14:paraId="76E7EC4D" w14:textId="15989F24" w:rsidR="009165FA" w:rsidRDefault="009165FA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las funciones – </w:t>
      </w:r>
      <w:r>
        <w:rPr>
          <w:rFonts w:ascii="Roboto" w:hAnsi="Roboto"/>
          <w:lang w:val="es-ES"/>
        </w:rPr>
        <w:t>Stock actual producto</w:t>
      </w:r>
    </w:p>
    <w:p w14:paraId="67763A79" w14:textId="1D29D483" w:rsidR="009165FA" w:rsidRDefault="00283E71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Consultas de prueba para l</w:t>
      </w:r>
      <w:r>
        <w:rPr>
          <w:rFonts w:ascii="Roboto" w:hAnsi="Roboto"/>
          <w:lang w:val="es-ES"/>
        </w:rPr>
        <w:t xml:space="preserve">os </w:t>
      </w:r>
      <w:proofErr w:type="spellStart"/>
      <w:r>
        <w:rPr>
          <w:rFonts w:ascii="Roboto" w:hAnsi="Roboto"/>
          <w:lang w:val="es-ES"/>
        </w:rPr>
        <w:t>stored</w:t>
      </w:r>
      <w:proofErr w:type="spellEnd"/>
      <w:r>
        <w:rPr>
          <w:rFonts w:ascii="Roboto" w:hAnsi="Roboto"/>
          <w:lang w:val="es-ES"/>
        </w:rPr>
        <w:t xml:space="preserve"> </w:t>
      </w:r>
      <w:proofErr w:type="spellStart"/>
      <w:r>
        <w:rPr>
          <w:rFonts w:ascii="Roboto" w:hAnsi="Roboto"/>
          <w:lang w:val="es-ES"/>
        </w:rPr>
        <w:t>procedure</w:t>
      </w:r>
      <w:proofErr w:type="spellEnd"/>
      <w:r>
        <w:rPr>
          <w:rFonts w:ascii="Roboto" w:hAnsi="Roboto"/>
          <w:lang w:val="es-ES"/>
        </w:rPr>
        <w:t xml:space="preserve"> – </w:t>
      </w:r>
      <w:r>
        <w:rPr>
          <w:rFonts w:ascii="Roboto" w:hAnsi="Roboto"/>
          <w:lang w:val="es-ES"/>
        </w:rPr>
        <w:t>Registrar venta</w:t>
      </w:r>
    </w:p>
    <w:p w14:paraId="353AD930" w14:textId="47869D77" w:rsidR="00283E71" w:rsidRDefault="00283E71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los </w:t>
      </w:r>
      <w:proofErr w:type="spellStart"/>
      <w:r>
        <w:rPr>
          <w:rFonts w:ascii="Roboto" w:hAnsi="Roboto"/>
          <w:lang w:val="es-ES"/>
        </w:rPr>
        <w:t>stored</w:t>
      </w:r>
      <w:proofErr w:type="spellEnd"/>
      <w:r>
        <w:rPr>
          <w:rFonts w:ascii="Roboto" w:hAnsi="Roboto"/>
          <w:lang w:val="es-ES"/>
        </w:rPr>
        <w:t xml:space="preserve"> </w:t>
      </w:r>
      <w:proofErr w:type="spellStart"/>
      <w:r>
        <w:rPr>
          <w:rFonts w:ascii="Roboto" w:hAnsi="Roboto"/>
          <w:lang w:val="es-ES"/>
        </w:rPr>
        <w:t>procedure</w:t>
      </w:r>
      <w:proofErr w:type="spellEnd"/>
      <w:r>
        <w:rPr>
          <w:rFonts w:ascii="Roboto" w:hAnsi="Roboto"/>
          <w:lang w:val="es-ES"/>
        </w:rPr>
        <w:t xml:space="preserve"> – </w:t>
      </w:r>
      <w:r>
        <w:rPr>
          <w:rFonts w:ascii="Roboto" w:hAnsi="Roboto"/>
          <w:lang w:val="es-ES"/>
        </w:rPr>
        <w:t>Agregar producto a venta</w:t>
      </w:r>
    </w:p>
    <w:p w14:paraId="12CFC357" w14:textId="04C1EBEF" w:rsidR="00283E71" w:rsidRPr="00E37570" w:rsidRDefault="00283E71" w:rsidP="00881359">
      <w:pPr>
        <w:pStyle w:val="Prrafodelista"/>
        <w:numPr>
          <w:ilvl w:val="0"/>
          <w:numId w:val="17"/>
        </w:num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Consultas de prueba para los </w:t>
      </w:r>
      <w:proofErr w:type="spellStart"/>
      <w:r>
        <w:rPr>
          <w:rFonts w:ascii="Roboto" w:hAnsi="Roboto"/>
          <w:lang w:val="es-ES"/>
        </w:rPr>
        <w:t>stored</w:t>
      </w:r>
      <w:proofErr w:type="spellEnd"/>
      <w:r>
        <w:rPr>
          <w:rFonts w:ascii="Roboto" w:hAnsi="Roboto"/>
          <w:lang w:val="es-ES"/>
        </w:rPr>
        <w:t xml:space="preserve"> </w:t>
      </w:r>
      <w:proofErr w:type="spellStart"/>
      <w:r>
        <w:rPr>
          <w:rFonts w:ascii="Roboto" w:hAnsi="Roboto"/>
          <w:lang w:val="es-ES"/>
        </w:rPr>
        <w:t>procedure</w:t>
      </w:r>
      <w:proofErr w:type="spellEnd"/>
      <w:r>
        <w:rPr>
          <w:rFonts w:ascii="Roboto" w:hAnsi="Roboto"/>
          <w:lang w:val="es-ES"/>
        </w:rPr>
        <w:t xml:space="preserve"> – Re</w:t>
      </w:r>
      <w:r>
        <w:rPr>
          <w:rFonts w:ascii="Roboto" w:hAnsi="Roboto"/>
          <w:lang w:val="es-ES"/>
        </w:rPr>
        <w:t>poner stock</w:t>
      </w:r>
    </w:p>
    <w:sectPr w:rsidR="00283E71" w:rsidRPr="00E37570" w:rsidSect="008135A8">
      <w:head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8CE5C" w14:textId="77777777" w:rsidR="00F75705" w:rsidRDefault="00F75705" w:rsidP="00F06929">
      <w:pPr>
        <w:spacing w:after="0" w:line="240" w:lineRule="auto"/>
      </w:pPr>
      <w:r>
        <w:separator/>
      </w:r>
    </w:p>
  </w:endnote>
  <w:endnote w:type="continuationSeparator" w:id="0">
    <w:p w14:paraId="283E04CD" w14:textId="77777777" w:rsidR="00F75705" w:rsidRDefault="00F75705" w:rsidP="00F0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DFC8A" w14:textId="77777777" w:rsidR="00F75705" w:rsidRDefault="00F75705" w:rsidP="00F06929">
      <w:pPr>
        <w:spacing w:after="0" w:line="240" w:lineRule="auto"/>
      </w:pPr>
      <w:r>
        <w:separator/>
      </w:r>
    </w:p>
  </w:footnote>
  <w:footnote w:type="continuationSeparator" w:id="0">
    <w:p w14:paraId="70466D99" w14:textId="77777777" w:rsidR="00F75705" w:rsidRDefault="00F75705" w:rsidP="00F0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C07BC" w14:textId="502DF2C3" w:rsidR="00F06929" w:rsidRDefault="0094482F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C6F723" wp14:editId="15174B64">
              <wp:simplePos x="0" y="0"/>
              <wp:positionH relativeFrom="column">
                <wp:posOffset>1663700</wp:posOffset>
              </wp:positionH>
              <wp:positionV relativeFrom="paragraph">
                <wp:posOffset>-76200</wp:posOffset>
              </wp:positionV>
              <wp:extent cx="2311400" cy="419100"/>
              <wp:effectExtent l="0" t="0" r="0" b="0"/>
              <wp:wrapNone/>
              <wp:docPr id="170143997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0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1B45972" w14:textId="56CC139C" w:rsidR="0094482F" w:rsidRPr="00A6222E" w:rsidRDefault="00A6222E">
                          <w:pPr>
                            <w:rPr>
                              <w:rFonts w:ascii="Roboto" w:hAnsi="Roboto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6222E">
                            <w:rPr>
                              <w:rFonts w:ascii="Roboto" w:hAnsi="Roboto"/>
                              <w:sz w:val="32"/>
                              <w:szCs w:val="32"/>
                            </w:rPr>
                            <w:t>Alumno</w:t>
                          </w:r>
                          <w:proofErr w:type="spellEnd"/>
                          <w:r w:rsidRPr="00A6222E">
                            <w:rPr>
                              <w:rFonts w:ascii="Roboto" w:hAnsi="Roboto"/>
                              <w:sz w:val="32"/>
                              <w:szCs w:val="32"/>
                            </w:rPr>
                            <w:t>: Sergio Landa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C6F72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31pt;margin-top:-6pt;width:18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" fillcolor="white [3201]" stroked="f" strokeweight=".5pt">
              <v:textbox>
                <w:txbxContent>
                  <w:p w14:paraId="41B45972" w14:textId="56CC139C" w:rsidR="0094482F" w:rsidRPr="00A6222E" w:rsidRDefault="00A6222E">
                    <w:pPr>
                      <w:rPr>
                        <w:rFonts w:ascii="Roboto" w:hAnsi="Roboto"/>
                        <w:sz w:val="32"/>
                        <w:szCs w:val="32"/>
                      </w:rPr>
                    </w:pPr>
                    <w:proofErr w:type="spellStart"/>
                    <w:r w:rsidRPr="00A6222E">
                      <w:rPr>
                        <w:rFonts w:ascii="Roboto" w:hAnsi="Roboto"/>
                        <w:sz w:val="32"/>
                        <w:szCs w:val="32"/>
                      </w:rPr>
                      <w:t>Alumno</w:t>
                    </w:r>
                    <w:proofErr w:type="spellEnd"/>
                    <w:r w:rsidRPr="00A6222E">
                      <w:rPr>
                        <w:rFonts w:ascii="Roboto" w:hAnsi="Roboto"/>
                        <w:sz w:val="32"/>
                        <w:szCs w:val="32"/>
                      </w:rPr>
                      <w:t>: Sergio Landa</w:t>
                    </w:r>
                  </w:p>
                </w:txbxContent>
              </v:textbox>
            </v:shape>
          </w:pict>
        </mc:Fallback>
      </mc:AlternateContent>
    </w:r>
    <w:r w:rsidR="00A0674C"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4FD388F0" wp14:editId="770AE4DB">
          <wp:simplePos x="0" y="0"/>
          <wp:positionH relativeFrom="margin">
            <wp:posOffset>50800</wp:posOffset>
          </wp:positionH>
          <wp:positionV relativeFrom="margin">
            <wp:posOffset>-533400</wp:posOffset>
          </wp:positionV>
          <wp:extent cx="1230397" cy="286385"/>
          <wp:effectExtent l="0" t="0" r="1905" b="5715"/>
          <wp:wrapSquare wrapText="bothSides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397" cy="286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6929">
      <w:rPr>
        <w:noProof/>
        <w:lang w:val="es-AR" w:eastAsia="es-AR"/>
      </w:rPr>
      <w:drawing>
        <wp:anchor distT="0" distB="0" distL="114300" distR="114300" simplePos="0" relativeHeight="251656192" behindDoc="0" locked="0" layoutInCell="1" allowOverlap="1" wp14:anchorId="4C84E5A2" wp14:editId="70EA03A0">
          <wp:simplePos x="0" y="0"/>
          <wp:positionH relativeFrom="margin">
            <wp:posOffset>4127500</wp:posOffset>
          </wp:positionH>
          <wp:positionV relativeFrom="margin">
            <wp:posOffset>-622300</wp:posOffset>
          </wp:positionV>
          <wp:extent cx="1447165" cy="444500"/>
          <wp:effectExtent l="0" t="0" r="635" b="0"/>
          <wp:wrapSquare wrapText="bothSides"/>
          <wp:docPr id="20741815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4181530" name="Imagen 20741815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716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53C4C"/>
    <w:multiLevelType w:val="hybridMultilevel"/>
    <w:tmpl w:val="151C3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D5E7D"/>
    <w:multiLevelType w:val="hybridMultilevel"/>
    <w:tmpl w:val="FED28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445EF"/>
    <w:multiLevelType w:val="hybridMultilevel"/>
    <w:tmpl w:val="C16A7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57C43"/>
    <w:multiLevelType w:val="hybridMultilevel"/>
    <w:tmpl w:val="DF568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A2740"/>
    <w:multiLevelType w:val="hybridMultilevel"/>
    <w:tmpl w:val="EC9E22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D1E4B"/>
    <w:multiLevelType w:val="hybridMultilevel"/>
    <w:tmpl w:val="94DEA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27820"/>
    <w:multiLevelType w:val="hybridMultilevel"/>
    <w:tmpl w:val="2F064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F3BD2"/>
    <w:multiLevelType w:val="hybridMultilevel"/>
    <w:tmpl w:val="66F2B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867425">
    <w:abstractNumId w:val="8"/>
  </w:num>
  <w:num w:numId="2" w16cid:durableId="193352903">
    <w:abstractNumId w:val="6"/>
  </w:num>
  <w:num w:numId="3" w16cid:durableId="1044259746">
    <w:abstractNumId w:val="5"/>
  </w:num>
  <w:num w:numId="4" w16cid:durableId="1241408206">
    <w:abstractNumId w:val="4"/>
  </w:num>
  <w:num w:numId="5" w16cid:durableId="1429042489">
    <w:abstractNumId w:val="7"/>
  </w:num>
  <w:num w:numId="6" w16cid:durableId="910427007">
    <w:abstractNumId w:val="3"/>
  </w:num>
  <w:num w:numId="7" w16cid:durableId="493376338">
    <w:abstractNumId w:val="2"/>
  </w:num>
  <w:num w:numId="8" w16cid:durableId="1879472107">
    <w:abstractNumId w:val="1"/>
  </w:num>
  <w:num w:numId="9" w16cid:durableId="919371492">
    <w:abstractNumId w:val="0"/>
  </w:num>
  <w:num w:numId="10" w16cid:durableId="1183133615">
    <w:abstractNumId w:val="13"/>
  </w:num>
  <w:num w:numId="11" w16cid:durableId="333075170">
    <w:abstractNumId w:val="12"/>
  </w:num>
  <w:num w:numId="12" w16cid:durableId="1241063551">
    <w:abstractNumId w:val="14"/>
  </w:num>
  <w:num w:numId="13" w16cid:durableId="2093819789">
    <w:abstractNumId w:val="9"/>
  </w:num>
  <w:num w:numId="14" w16cid:durableId="447359518">
    <w:abstractNumId w:val="10"/>
  </w:num>
  <w:num w:numId="15" w16cid:durableId="934705407">
    <w:abstractNumId w:val="15"/>
  </w:num>
  <w:num w:numId="16" w16cid:durableId="600795794">
    <w:abstractNumId w:val="11"/>
  </w:num>
  <w:num w:numId="17" w16cid:durableId="2046444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264"/>
    <w:rsid w:val="000237EA"/>
    <w:rsid w:val="00025CF3"/>
    <w:rsid w:val="00034616"/>
    <w:rsid w:val="000414A9"/>
    <w:rsid w:val="0004683D"/>
    <w:rsid w:val="0006063C"/>
    <w:rsid w:val="0007210A"/>
    <w:rsid w:val="00082348"/>
    <w:rsid w:val="0008796E"/>
    <w:rsid w:val="000B3036"/>
    <w:rsid w:val="000B367B"/>
    <w:rsid w:val="000C09F9"/>
    <w:rsid w:val="000C6FBE"/>
    <w:rsid w:val="000D5BB2"/>
    <w:rsid w:val="000F0CE7"/>
    <w:rsid w:val="000F2069"/>
    <w:rsid w:val="00111627"/>
    <w:rsid w:val="00131443"/>
    <w:rsid w:val="00140CC4"/>
    <w:rsid w:val="00145355"/>
    <w:rsid w:val="00145EE7"/>
    <w:rsid w:val="0015074B"/>
    <w:rsid w:val="00150843"/>
    <w:rsid w:val="00175D44"/>
    <w:rsid w:val="0019752C"/>
    <w:rsid w:val="001A5873"/>
    <w:rsid w:val="001A6518"/>
    <w:rsid w:val="001D0A0C"/>
    <w:rsid w:val="001E4C77"/>
    <w:rsid w:val="001E5B7D"/>
    <w:rsid w:val="001F426F"/>
    <w:rsid w:val="00207366"/>
    <w:rsid w:val="00212F42"/>
    <w:rsid w:val="00240EA9"/>
    <w:rsid w:val="00252B6F"/>
    <w:rsid w:val="00267231"/>
    <w:rsid w:val="002749C4"/>
    <w:rsid w:val="00283E71"/>
    <w:rsid w:val="002948DD"/>
    <w:rsid w:val="0029639D"/>
    <w:rsid w:val="00296FDE"/>
    <w:rsid w:val="002B3FD9"/>
    <w:rsid w:val="002F2BB1"/>
    <w:rsid w:val="00301E2E"/>
    <w:rsid w:val="00316C10"/>
    <w:rsid w:val="00322A67"/>
    <w:rsid w:val="00325E2E"/>
    <w:rsid w:val="0032652B"/>
    <w:rsid w:val="00326F90"/>
    <w:rsid w:val="00330BAF"/>
    <w:rsid w:val="003329D7"/>
    <w:rsid w:val="00344099"/>
    <w:rsid w:val="00354F16"/>
    <w:rsid w:val="003559C4"/>
    <w:rsid w:val="00364739"/>
    <w:rsid w:val="003779D5"/>
    <w:rsid w:val="003819DC"/>
    <w:rsid w:val="00392D09"/>
    <w:rsid w:val="00394193"/>
    <w:rsid w:val="003B3E8A"/>
    <w:rsid w:val="003C44C5"/>
    <w:rsid w:val="00425754"/>
    <w:rsid w:val="004267DB"/>
    <w:rsid w:val="00435EF6"/>
    <w:rsid w:val="00473686"/>
    <w:rsid w:val="00475D57"/>
    <w:rsid w:val="004870CB"/>
    <w:rsid w:val="004A0C80"/>
    <w:rsid w:val="004A74CB"/>
    <w:rsid w:val="004B1E1D"/>
    <w:rsid w:val="004B4E02"/>
    <w:rsid w:val="0050489E"/>
    <w:rsid w:val="005048D7"/>
    <w:rsid w:val="0052324C"/>
    <w:rsid w:val="00525BD8"/>
    <w:rsid w:val="005326B1"/>
    <w:rsid w:val="00532F13"/>
    <w:rsid w:val="0053344F"/>
    <w:rsid w:val="005675B1"/>
    <w:rsid w:val="00590A0E"/>
    <w:rsid w:val="005A08E1"/>
    <w:rsid w:val="005A17EB"/>
    <w:rsid w:val="005B663F"/>
    <w:rsid w:val="005B6FAD"/>
    <w:rsid w:val="005C07BF"/>
    <w:rsid w:val="005D4CD9"/>
    <w:rsid w:val="005F475D"/>
    <w:rsid w:val="00605AF8"/>
    <w:rsid w:val="00621C7B"/>
    <w:rsid w:val="006254B4"/>
    <w:rsid w:val="00626B1F"/>
    <w:rsid w:val="00634190"/>
    <w:rsid w:val="006342BD"/>
    <w:rsid w:val="0064239A"/>
    <w:rsid w:val="006749A4"/>
    <w:rsid w:val="00680938"/>
    <w:rsid w:val="00685769"/>
    <w:rsid w:val="0069318B"/>
    <w:rsid w:val="006A209D"/>
    <w:rsid w:val="006A6015"/>
    <w:rsid w:val="006B63FD"/>
    <w:rsid w:val="006C0DE5"/>
    <w:rsid w:val="00704B75"/>
    <w:rsid w:val="0073152E"/>
    <w:rsid w:val="007362E2"/>
    <w:rsid w:val="00757ECC"/>
    <w:rsid w:val="0077304D"/>
    <w:rsid w:val="00776ED2"/>
    <w:rsid w:val="00777D9A"/>
    <w:rsid w:val="007A12A8"/>
    <w:rsid w:val="007B4A4F"/>
    <w:rsid w:val="007E0D9B"/>
    <w:rsid w:val="007E3230"/>
    <w:rsid w:val="007E5D2A"/>
    <w:rsid w:val="007F35E1"/>
    <w:rsid w:val="00802F6A"/>
    <w:rsid w:val="0080565F"/>
    <w:rsid w:val="008135A8"/>
    <w:rsid w:val="0083189B"/>
    <w:rsid w:val="00837AA6"/>
    <w:rsid w:val="008518B4"/>
    <w:rsid w:val="0085593F"/>
    <w:rsid w:val="008648AA"/>
    <w:rsid w:val="00876AE0"/>
    <w:rsid w:val="00881359"/>
    <w:rsid w:val="0088524F"/>
    <w:rsid w:val="00893CD8"/>
    <w:rsid w:val="0089461F"/>
    <w:rsid w:val="008C5FEC"/>
    <w:rsid w:val="0090177F"/>
    <w:rsid w:val="009165FA"/>
    <w:rsid w:val="00922A96"/>
    <w:rsid w:val="00923A63"/>
    <w:rsid w:val="00927354"/>
    <w:rsid w:val="00934C05"/>
    <w:rsid w:val="009444DE"/>
    <w:rsid w:val="0094482F"/>
    <w:rsid w:val="009456E3"/>
    <w:rsid w:val="00946573"/>
    <w:rsid w:val="00947999"/>
    <w:rsid w:val="00970A36"/>
    <w:rsid w:val="009729B7"/>
    <w:rsid w:val="00981CB0"/>
    <w:rsid w:val="009A292D"/>
    <w:rsid w:val="009A47B1"/>
    <w:rsid w:val="009B0D0E"/>
    <w:rsid w:val="009B75AD"/>
    <w:rsid w:val="009C2319"/>
    <w:rsid w:val="009E542A"/>
    <w:rsid w:val="009E7333"/>
    <w:rsid w:val="009F202E"/>
    <w:rsid w:val="009F7F3E"/>
    <w:rsid w:val="00A01850"/>
    <w:rsid w:val="00A05F84"/>
    <w:rsid w:val="00A0674C"/>
    <w:rsid w:val="00A265DA"/>
    <w:rsid w:val="00A34480"/>
    <w:rsid w:val="00A44AC1"/>
    <w:rsid w:val="00A51879"/>
    <w:rsid w:val="00A6222E"/>
    <w:rsid w:val="00A64A63"/>
    <w:rsid w:val="00A6750C"/>
    <w:rsid w:val="00A75EA6"/>
    <w:rsid w:val="00A818B5"/>
    <w:rsid w:val="00A844ED"/>
    <w:rsid w:val="00AA1D8D"/>
    <w:rsid w:val="00AA5F32"/>
    <w:rsid w:val="00AA76C4"/>
    <w:rsid w:val="00AB439D"/>
    <w:rsid w:val="00AB6E82"/>
    <w:rsid w:val="00AC6035"/>
    <w:rsid w:val="00AD6A1D"/>
    <w:rsid w:val="00AF30CC"/>
    <w:rsid w:val="00B01958"/>
    <w:rsid w:val="00B01F1D"/>
    <w:rsid w:val="00B10D38"/>
    <w:rsid w:val="00B11708"/>
    <w:rsid w:val="00B211BB"/>
    <w:rsid w:val="00B21EDE"/>
    <w:rsid w:val="00B317AB"/>
    <w:rsid w:val="00B31CBF"/>
    <w:rsid w:val="00B34BC2"/>
    <w:rsid w:val="00B47730"/>
    <w:rsid w:val="00B527A4"/>
    <w:rsid w:val="00B75420"/>
    <w:rsid w:val="00B911ED"/>
    <w:rsid w:val="00B9694A"/>
    <w:rsid w:val="00BB44D1"/>
    <w:rsid w:val="00BB696F"/>
    <w:rsid w:val="00BC5FD7"/>
    <w:rsid w:val="00BE4993"/>
    <w:rsid w:val="00BE7336"/>
    <w:rsid w:val="00C12735"/>
    <w:rsid w:val="00C22245"/>
    <w:rsid w:val="00C413F5"/>
    <w:rsid w:val="00C426AE"/>
    <w:rsid w:val="00C522FF"/>
    <w:rsid w:val="00C558D8"/>
    <w:rsid w:val="00C65873"/>
    <w:rsid w:val="00C82EA6"/>
    <w:rsid w:val="00C87957"/>
    <w:rsid w:val="00CA1651"/>
    <w:rsid w:val="00CA321A"/>
    <w:rsid w:val="00CA4724"/>
    <w:rsid w:val="00CB0664"/>
    <w:rsid w:val="00CB668E"/>
    <w:rsid w:val="00CB7D7B"/>
    <w:rsid w:val="00CF0BE6"/>
    <w:rsid w:val="00CF5D07"/>
    <w:rsid w:val="00CF77EA"/>
    <w:rsid w:val="00D002E6"/>
    <w:rsid w:val="00D11FE5"/>
    <w:rsid w:val="00D52397"/>
    <w:rsid w:val="00D53BC8"/>
    <w:rsid w:val="00D632F3"/>
    <w:rsid w:val="00D704EA"/>
    <w:rsid w:val="00D869C3"/>
    <w:rsid w:val="00DA21A4"/>
    <w:rsid w:val="00DA2C43"/>
    <w:rsid w:val="00DA62A0"/>
    <w:rsid w:val="00E101EB"/>
    <w:rsid w:val="00E13EA1"/>
    <w:rsid w:val="00E17360"/>
    <w:rsid w:val="00E2043C"/>
    <w:rsid w:val="00E204EE"/>
    <w:rsid w:val="00E37570"/>
    <w:rsid w:val="00E65E31"/>
    <w:rsid w:val="00E90A14"/>
    <w:rsid w:val="00E92337"/>
    <w:rsid w:val="00E93FC1"/>
    <w:rsid w:val="00EB3F22"/>
    <w:rsid w:val="00EB74AC"/>
    <w:rsid w:val="00EC6812"/>
    <w:rsid w:val="00ED2286"/>
    <w:rsid w:val="00ED5894"/>
    <w:rsid w:val="00F02DDB"/>
    <w:rsid w:val="00F06929"/>
    <w:rsid w:val="00F077F2"/>
    <w:rsid w:val="00F12658"/>
    <w:rsid w:val="00F36D63"/>
    <w:rsid w:val="00F37059"/>
    <w:rsid w:val="00F51588"/>
    <w:rsid w:val="00F51D58"/>
    <w:rsid w:val="00F5650A"/>
    <w:rsid w:val="00F60492"/>
    <w:rsid w:val="00F60CFD"/>
    <w:rsid w:val="00F75705"/>
    <w:rsid w:val="00F820C2"/>
    <w:rsid w:val="00FC693F"/>
    <w:rsid w:val="00FC797D"/>
    <w:rsid w:val="00FD59DE"/>
    <w:rsid w:val="00FE0518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F5D51A22-ECB5-D74A-9F43-B699116E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1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5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0B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B2ED60-826D-477B-992E-F059924A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Landa</cp:lastModifiedBy>
  <cp:revision>155</cp:revision>
  <cp:lastPrinted>2025-05-05T12:13:00Z</cp:lastPrinted>
  <dcterms:created xsi:type="dcterms:W3CDTF">2025-06-06T02:25:00Z</dcterms:created>
  <dcterms:modified xsi:type="dcterms:W3CDTF">2025-06-29T02:59:00Z</dcterms:modified>
  <cp:category/>
</cp:coreProperties>
</file>