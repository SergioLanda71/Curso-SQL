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71CD4" w14:textId="15F2504E" w:rsidR="007E0D9B" w:rsidRPr="009E7333" w:rsidRDefault="00CB668E">
      <w:pPr>
        <w:pStyle w:val="Ttulo"/>
        <w:rPr>
          <w:rFonts w:ascii="Roboto" w:hAnsi="Roboto"/>
          <w:b/>
          <w:sz w:val="40"/>
          <w:szCs w:val="40"/>
          <w:lang w:val="es-AR"/>
        </w:rPr>
      </w:pPr>
      <w:r w:rsidRPr="009E7333">
        <w:rPr>
          <w:rFonts w:ascii="Roboto" w:hAnsi="Roboto"/>
          <w:b/>
          <w:sz w:val="40"/>
          <w:szCs w:val="40"/>
          <w:lang w:val="es-AR"/>
        </w:rPr>
        <w:t>Proyecto Final - Primera Entrega</w:t>
      </w:r>
    </w:p>
    <w:p w14:paraId="1E99B6BD" w14:textId="77777777" w:rsidR="007E0D9B" w:rsidRPr="009B0D0E" w:rsidRDefault="00CB668E" w:rsidP="007F35E1">
      <w:pPr>
        <w:pStyle w:val="Ttulo1"/>
        <w:jc w:val="both"/>
        <w:rPr>
          <w:rFonts w:ascii="Roboto" w:hAnsi="Roboto"/>
          <w:color w:val="A6A6A6" w:themeColor="background1" w:themeShade="A6"/>
          <w:lang w:val="es-AR"/>
        </w:rPr>
      </w:pPr>
      <w:r w:rsidRPr="009B0D0E">
        <w:rPr>
          <w:rFonts w:ascii="Roboto" w:hAnsi="Roboto"/>
          <w:color w:val="A6A6A6" w:themeColor="background1" w:themeShade="A6"/>
          <w:lang w:val="es-AR"/>
        </w:rPr>
        <w:t>Descripción de la temática</w:t>
      </w:r>
    </w:p>
    <w:p w14:paraId="0A0437F5" w14:textId="433DC07F" w:rsidR="007E0D9B" w:rsidRPr="00CF77EA" w:rsidRDefault="00D632F3" w:rsidP="007F35E1">
      <w:pPr>
        <w:jc w:val="both"/>
        <w:rPr>
          <w:rFonts w:ascii="Roboto" w:hAnsi="Roboto"/>
          <w:lang w:val="es-AR"/>
        </w:rPr>
      </w:pPr>
      <w:r w:rsidRPr="00D632F3">
        <w:rPr>
          <w:rFonts w:ascii="Roboto" w:hAnsi="Roboto"/>
          <w:lang w:val="es-AR"/>
        </w:rPr>
        <w:t>El presente proyecto tiene como finalidad el desarrollo de una base de datos para la gestión integral de una cafetería, denominada "Fonda Café". Esta base de datos centraliza información clave sobre productos, ventas, clientes, empleados y proveedores, permitiendo optimizar la operativa diaria y facilitar la toma de decisiones mediante reportes.</w:t>
      </w:r>
    </w:p>
    <w:p w14:paraId="5EE3722E" w14:textId="77777777" w:rsidR="007E0D9B" w:rsidRPr="00F51588" w:rsidRDefault="00CB668E" w:rsidP="0007210A">
      <w:pPr>
        <w:pStyle w:val="Ttulo1"/>
        <w:numPr>
          <w:ilvl w:val="0"/>
          <w:numId w:val="13"/>
        </w:numPr>
        <w:jc w:val="both"/>
        <w:rPr>
          <w:rFonts w:ascii="Roboto" w:hAnsi="Roboto"/>
          <w:color w:val="808080" w:themeColor="background1" w:themeShade="80"/>
          <w:sz w:val="32"/>
          <w:szCs w:val="32"/>
          <w:lang w:val="es-AR"/>
        </w:rPr>
      </w:pPr>
      <w:r w:rsidRPr="00F51588">
        <w:rPr>
          <w:rFonts w:ascii="Roboto" w:hAnsi="Roboto"/>
          <w:color w:val="808080" w:themeColor="background1" w:themeShade="80"/>
          <w:sz w:val="32"/>
          <w:szCs w:val="32"/>
          <w:lang w:val="es-AR"/>
        </w:rPr>
        <w:t>Introducción</w:t>
      </w:r>
    </w:p>
    <w:p w14:paraId="56A02B6F" w14:textId="77777777" w:rsidR="007E0D9B" w:rsidRPr="009B0D0E" w:rsidRDefault="00CB668E" w:rsidP="007F35E1">
      <w:pPr>
        <w:pStyle w:val="Ttulo2"/>
        <w:jc w:val="both"/>
        <w:rPr>
          <w:rFonts w:ascii="Roboto" w:hAnsi="Roboto"/>
          <w:color w:val="A6A6A6" w:themeColor="background1" w:themeShade="A6"/>
          <w:sz w:val="28"/>
          <w:szCs w:val="28"/>
          <w:lang w:val="es-AR"/>
        </w:rPr>
      </w:pPr>
      <w:r w:rsidRPr="009B0D0E">
        <w:rPr>
          <w:rFonts w:ascii="Roboto" w:hAnsi="Roboto"/>
          <w:color w:val="A6A6A6" w:themeColor="background1" w:themeShade="A6"/>
          <w:sz w:val="28"/>
          <w:szCs w:val="28"/>
          <w:lang w:val="es-AR"/>
        </w:rPr>
        <w:t>Descripción General</w:t>
      </w:r>
    </w:p>
    <w:p w14:paraId="59AF25F4" w14:textId="318AF045" w:rsidR="007E0D9B" w:rsidRPr="00CF77EA" w:rsidRDefault="00CB668E" w:rsidP="007F35E1">
      <w:pPr>
        <w:jc w:val="both"/>
        <w:rPr>
          <w:rFonts w:ascii="Roboto" w:hAnsi="Roboto"/>
          <w:lang w:val="es-AR"/>
        </w:rPr>
      </w:pPr>
      <w:r w:rsidRPr="00CF77EA">
        <w:rPr>
          <w:rFonts w:ascii="Roboto" w:hAnsi="Roboto"/>
          <w:lang w:val="es-AR"/>
        </w:rPr>
        <w:t xml:space="preserve">Este proyecto busca desarrollar una base de datos relacional que permita a Fonda Café gestionar de forma eficiente sus operaciones diarias: ventas, productos, proveedores, clientes y </w:t>
      </w:r>
      <w:r w:rsidR="00A05F84">
        <w:rPr>
          <w:rFonts w:ascii="Roboto" w:hAnsi="Roboto"/>
          <w:lang w:val="es-AR"/>
        </w:rPr>
        <w:t>empleados</w:t>
      </w:r>
      <w:r w:rsidRPr="00CF77EA">
        <w:rPr>
          <w:rFonts w:ascii="Roboto" w:hAnsi="Roboto"/>
          <w:lang w:val="es-AR"/>
        </w:rPr>
        <w:t>. La solución facilitará la obtención de reportes y optimización de procesos para la toma de decisiones.</w:t>
      </w:r>
    </w:p>
    <w:p w14:paraId="2F4FD94F" w14:textId="77777777" w:rsidR="007E0D9B" w:rsidRPr="00F51588" w:rsidRDefault="00CB668E" w:rsidP="007F35E1">
      <w:pPr>
        <w:pStyle w:val="Ttulo2"/>
        <w:jc w:val="both"/>
        <w:rPr>
          <w:rFonts w:ascii="Roboto" w:hAnsi="Roboto"/>
          <w:color w:val="A6A6A6" w:themeColor="background1" w:themeShade="A6"/>
          <w:sz w:val="28"/>
          <w:szCs w:val="28"/>
          <w:lang w:val="es-AR"/>
        </w:rPr>
      </w:pPr>
      <w:r w:rsidRPr="00F51588">
        <w:rPr>
          <w:rFonts w:ascii="Roboto" w:hAnsi="Roboto"/>
          <w:color w:val="A6A6A6" w:themeColor="background1" w:themeShade="A6"/>
          <w:sz w:val="28"/>
          <w:szCs w:val="28"/>
          <w:lang w:val="es-AR"/>
        </w:rPr>
        <w:t>Contexto o Idea Principal</w:t>
      </w:r>
    </w:p>
    <w:p w14:paraId="2550731C" w14:textId="0C3C08BA" w:rsidR="007E0D9B" w:rsidRPr="00CF77EA" w:rsidRDefault="00CB668E" w:rsidP="007F35E1">
      <w:pPr>
        <w:jc w:val="both"/>
        <w:rPr>
          <w:rFonts w:ascii="Roboto" w:hAnsi="Roboto"/>
          <w:lang w:val="es-AR"/>
        </w:rPr>
      </w:pPr>
      <w:r w:rsidRPr="00CF77EA">
        <w:rPr>
          <w:rFonts w:ascii="Roboto" w:hAnsi="Roboto"/>
          <w:lang w:val="es-AR"/>
        </w:rPr>
        <w:t xml:space="preserve">Fonda Café es una cafetería de especialidad ubicada en la ciudad de La Plata. La base de datos permitirá registrar información clave del negocio como el detalle de ventas, control de inventario, historial de clientes y </w:t>
      </w:r>
      <w:r w:rsidR="005F475D">
        <w:rPr>
          <w:rFonts w:ascii="Roboto" w:hAnsi="Roboto"/>
          <w:lang w:val="es-AR"/>
        </w:rPr>
        <w:t>temas inherentes a los empleados</w:t>
      </w:r>
      <w:r w:rsidRPr="00CF77EA">
        <w:rPr>
          <w:rFonts w:ascii="Roboto" w:hAnsi="Roboto"/>
          <w:lang w:val="es-AR"/>
        </w:rPr>
        <w:t>, permitiendo escalar en organización y control sin necesidad de recurrir a hojas de cálculo o registros manuales.</w:t>
      </w:r>
    </w:p>
    <w:p w14:paraId="1A5CB09F" w14:textId="77777777" w:rsidR="007E0D9B" w:rsidRPr="00CF0BE6" w:rsidRDefault="00CB668E" w:rsidP="007F35E1">
      <w:pPr>
        <w:pStyle w:val="Ttulo1"/>
        <w:jc w:val="both"/>
        <w:rPr>
          <w:rFonts w:ascii="Roboto" w:hAnsi="Roboto"/>
          <w:color w:val="808080" w:themeColor="background1" w:themeShade="80"/>
          <w:sz w:val="32"/>
          <w:szCs w:val="32"/>
          <w:lang w:val="es-AR"/>
        </w:rPr>
      </w:pPr>
      <w:r w:rsidRPr="00CF0BE6">
        <w:rPr>
          <w:rFonts w:ascii="Roboto" w:hAnsi="Roboto"/>
          <w:color w:val="808080" w:themeColor="background1" w:themeShade="80"/>
          <w:sz w:val="32"/>
          <w:szCs w:val="32"/>
          <w:lang w:val="es-AR"/>
        </w:rPr>
        <w:t>Objetivos</w:t>
      </w:r>
    </w:p>
    <w:p w14:paraId="70F0871F" w14:textId="77777777" w:rsidR="007E0D9B" w:rsidRPr="00CF0BE6" w:rsidRDefault="00CB668E" w:rsidP="007F35E1">
      <w:pPr>
        <w:pStyle w:val="Ttulo2"/>
        <w:jc w:val="both"/>
        <w:rPr>
          <w:rFonts w:ascii="Roboto" w:hAnsi="Roboto"/>
          <w:color w:val="A6A6A6" w:themeColor="background1" w:themeShade="A6"/>
          <w:sz w:val="28"/>
          <w:szCs w:val="28"/>
          <w:lang w:val="es-AR"/>
        </w:rPr>
      </w:pPr>
      <w:r w:rsidRPr="00CF0BE6">
        <w:rPr>
          <w:rFonts w:ascii="Roboto" w:hAnsi="Roboto"/>
          <w:color w:val="A6A6A6" w:themeColor="background1" w:themeShade="A6"/>
          <w:sz w:val="28"/>
          <w:szCs w:val="28"/>
          <w:lang w:val="es-AR"/>
        </w:rPr>
        <w:t>Metas Específicas</w:t>
      </w:r>
    </w:p>
    <w:p w14:paraId="10CCB039" w14:textId="77777777" w:rsidR="00CF0BE6" w:rsidRDefault="00CB668E" w:rsidP="00CF0BE6">
      <w:pPr>
        <w:pStyle w:val="Prrafodelista"/>
        <w:numPr>
          <w:ilvl w:val="0"/>
          <w:numId w:val="10"/>
        </w:numPr>
        <w:jc w:val="both"/>
        <w:rPr>
          <w:rFonts w:ascii="Roboto" w:hAnsi="Roboto"/>
          <w:lang w:val="es-AR"/>
        </w:rPr>
      </w:pPr>
      <w:r w:rsidRPr="00CF0BE6">
        <w:rPr>
          <w:rFonts w:ascii="Roboto" w:hAnsi="Roboto"/>
          <w:lang w:val="es-AR"/>
        </w:rPr>
        <w:t>Crear una base de datos relacional para registrar información crítica del negocio.</w:t>
      </w:r>
    </w:p>
    <w:p w14:paraId="300424E7" w14:textId="77777777" w:rsidR="00CF0BE6" w:rsidRDefault="00CB668E" w:rsidP="00CF0BE6">
      <w:pPr>
        <w:pStyle w:val="Prrafodelista"/>
        <w:numPr>
          <w:ilvl w:val="0"/>
          <w:numId w:val="10"/>
        </w:numPr>
        <w:jc w:val="both"/>
        <w:rPr>
          <w:rFonts w:ascii="Roboto" w:hAnsi="Roboto"/>
          <w:lang w:val="es-AR"/>
        </w:rPr>
      </w:pPr>
      <w:r w:rsidRPr="00CF0BE6">
        <w:rPr>
          <w:rFonts w:ascii="Roboto" w:hAnsi="Roboto"/>
          <w:lang w:val="es-AR"/>
        </w:rPr>
        <w:t>Generar reportes automáticos de ventas, clientes frecuentes, productos más vendidos, etc.</w:t>
      </w:r>
    </w:p>
    <w:p w14:paraId="567C956A" w14:textId="4EA877AE" w:rsidR="007E0D9B" w:rsidRDefault="00CB668E" w:rsidP="00CF0BE6">
      <w:pPr>
        <w:pStyle w:val="Prrafodelista"/>
        <w:numPr>
          <w:ilvl w:val="0"/>
          <w:numId w:val="10"/>
        </w:numPr>
        <w:jc w:val="both"/>
        <w:rPr>
          <w:rFonts w:ascii="Roboto" w:hAnsi="Roboto"/>
          <w:lang w:val="es-AR"/>
        </w:rPr>
      </w:pPr>
      <w:r w:rsidRPr="00CF0BE6">
        <w:rPr>
          <w:rFonts w:ascii="Roboto" w:hAnsi="Roboto"/>
          <w:lang w:val="es-AR"/>
        </w:rPr>
        <w:t>Optimizar la gestión de stock y proveedores.</w:t>
      </w:r>
    </w:p>
    <w:p w14:paraId="25CF38AD" w14:textId="77777777" w:rsidR="00CF0BE6" w:rsidRPr="00CF0BE6" w:rsidRDefault="00CF0BE6" w:rsidP="00CF0BE6">
      <w:pPr>
        <w:jc w:val="both"/>
        <w:rPr>
          <w:rFonts w:ascii="Roboto" w:hAnsi="Roboto"/>
          <w:lang w:val="es-AR"/>
        </w:rPr>
      </w:pPr>
    </w:p>
    <w:p w14:paraId="047CE598" w14:textId="77777777" w:rsidR="007E0D9B" w:rsidRPr="00CF0BE6" w:rsidRDefault="00CB668E" w:rsidP="007F35E1">
      <w:pPr>
        <w:pStyle w:val="Ttulo2"/>
        <w:jc w:val="both"/>
        <w:rPr>
          <w:rFonts w:ascii="Roboto" w:hAnsi="Roboto"/>
          <w:color w:val="A6A6A6" w:themeColor="background1" w:themeShade="A6"/>
          <w:sz w:val="28"/>
          <w:szCs w:val="28"/>
          <w:lang w:val="es-AR"/>
        </w:rPr>
      </w:pPr>
      <w:r w:rsidRPr="00CF0BE6">
        <w:rPr>
          <w:rFonts w:ascii="Roboto" w:hAnsi="Roboto"/>
          <w:color w:val="A6A6A6" w:themeColor="background1" w:themeShade="A6"/>
          <w:sz w:val="28"/>
          <w:szCs w:val="28"/>
          <w:lang w:val="es-AR"/>
        </w:rPr>
        <w:t>Áreas a Cubrir</w:t>
      </w:r>
    </w:p>
    <w:p w14:paraId="61D42EFB" w14:textId="77777777" w:rsidR="00CF0BE6" w:rsidRDefault="00CB668E" w:rsidP="00CF0BE6">
      <w:pPr>
        <w:pStyle w:val="Prrafodelista"/>
        <w:numPr>
          <w:ilvl w:val="0"/>
          <w:numId w:val="11"/>
        </w:numPr>
        <w:jc w:val="both"/>
        <w:rPr>
          <w:rFonts w:ascii="Roboto" w:hAnsi="Roboto"/>
          <w:lang w:val="es-AR"/>
        </w:rPr>
      </w:pPr>
      <w:r w:rsidRPr="00CF0BE6">
        <w:rPr>
          <w:rFonts w:ascii="Roboto" w:hAnsi="Roboto"/>
          <w:lang w:val="es-AR"/>
        </w:rPr>
        <w:t>Registro de ventas.</w:t>
      </w:r>
    </w:p>
    <w:p w14:paraId="4FC8BD23" w14:textId="77777777" w:rsidR="00CF0BE6" w:rsidRDefault="00CB668E" w:rsidP="00CF0BE6">
      <w:pPr>
        <w:pStyle w:val="Prrafodelista"/>
        <w:numPr>
          <w:ilvl w:val="0"/>
          <w:numId w:val="11"/>
        </w:numPr>
        <w:jc w:val="both"/>
        <w:rPr>
          <w:rFonts w:ascii="Roboto" w:hAnsi="Roboto"/>
          <w:lang w:val="es-AR"/>
        </w:rPr>
      </w:pPr>
      <w:r w:rsidRPr="00CF0BE6">
        <w:rPr>
          <w:rFonts w:ascii="Roboto" w:hAnsi="Roboto"/>
          <w:lang w:val="es-AR"/>
        </w:rPr>
        <w:t>Control de productos y stock.</w:t>
      </w:r>
    </w:p>
    <w:p w14:paraId="78E17568" w14:textId="0ECAF277" w:rsidR="00CF0BE6" w:rsidRDefault="00CB668E" w:rsidP="00CF0BE6">
      <w:pPr>
        <w:pStyle w:val="Prrafodelista"/>
        <w:numPr>
          <w:ilvl w:val="0"/>
          <w:numId w:val="11"/>
        </w:numPr>
        <w:jc w:val="both"/>
        <w:rPr>
          <w:rFonts w:ascii="Roboto" w:hAnsi="Roboto"/>
          <w:lang w:val="es-AR"/>
        </w:rPr>
      </w:pPr>
      <w:r w:rsidRPr="00CF0BE6">
        <w:rPr>
          <w:rFonts w:ascii="Roboto" w:hAnsi="Roboto"/>
          <w:lang w:val="es-AR"/>
        </w:rPr>
        <w:t xml:space="preserve">Gestión de </w:t>
      </w:r>
      <w:r w:rsidR="00CF0BE6">
        <w:rPr>
          <w:rFonts w:ascii="Roboto" w:hAnsi="Roboto"/>
          <w:lang w:val="es-AR"/>
        </w:rPr>
        <w:t>empleados</w:t>
      </w:r>
      <w:r w:rsidRPr="00CF0BE6">
        <w:rPr>
          <w:rFonts w:ascii="Roboto" w:hAnsi="Roboto"/>
          <w:lang w:val="es-AR"/>
        </w:rPr>
        <w:t>.</w:t>
      </w:r>
    </w:p>
    <w:p w14:paraId="5A0538FF" w14:textId="77777777" w:rsidR="00CF0BE6" w:rsidRDefault="00CB668E" w:rsidP="00CF0BE6">
      <w:pPr>
        <w:pStyle w:val="Prrafodelista"/>
        <w:numPr>
          <w:ilvl w:val="0"/>
          <w:numId w:val="11"/>
        </w:numPr>
        <w:jc w:val="both"/>
        <w:rPr>
          <w:rFonts w:ascii="Roboto" w:hAnsi="Roboto"/>
          <w:lang w:val="es-AR"/>
        </w:rPr>
      </w:pPr>
      <w:r w:rsidRPr="00CF0BE6">
        <w:rPr>
          <w:rFonts w:ascii="Roboto" w:hAnsi="Roboto"/>
          <w:lang w:val="es-AR"/>
        </w:rPr>
        <w:t>Identificación de clientes frecuentes.</w:t>
      </w:r>
    </w:p>
    <w:p w14:paraId="4680A2C7" w14:textId="38456A21" w:rsidR="007E0D9B" w:rsidRDefault="00CB668E" w:rsidP="00CF0BE6">
      <w:pPr>
        <w:pStyle w:val="Prrafodelista"/>
        <w:numPr>
          <w:ilvl w:val="0"/>
          <w:numId w:val="11"/>
        </w:numPr>
        <w:jc w:val="both"/>
        <w:rPr>
          <w:rFonts w:ascii="Roboto" w:hAnsi="Roboto"/>
          <w:lang w:val="es-AR"/>
        </w:rPr>
      </w:pPr>
      <w:r w:rsidRPr="00CF0BE6">
        <w:rPr>
          <w:rFonts w:ascii="Roboto" w:hAnsi="Roboto"/>
          <w:lang w:val="es-AR"/>
        </w:rPr>
        <w:t>Registro de compras a proveedores.</w:t>
      </w:r>
    </w:p>
    <w:p w14:paraId="63292EB9" w14:textId="77777777" w:rsidR="00CF0BE6" w:rsidRPr="00CF0BE6" w:rsidRDefault="00CF0BE6" w:rsidP="00CF0BE6">
      <w:pPr>
        <w:jc w:val="both"/>
        <w:rPr>
          <w:rFonts w:ascii="Roboto" w:hAnsi="Roboto"/>
          <w:lang w:val="es-AR"/>
        </w:rPr>
      </w:pPr>
    </w:p>
    <w:p w14:paraId="4FF18CBA" w14:textId="77777777" w:rsidR="007E0D9B" w:rsidRPr="00CF0BE6" w:rsidRDefault="00CB668E" w:rsidP="007F35E1">
      <w:pPr>
        <w:pStyle w:val="Ttulo2"/>
        <w:jc w:val="both"/>
        <w:rPr>
          <w:rFonts w:ascii="Roboto" w:hAnsi="Roboto"/>
          <w:color w:val="A6A6A6" w:themeColor="background1" w:themeShade="A6"/>
          <w:sz w:val="28"/>
          <w:szCs w:val="28"/>
          <w:lang w:val="es-AR"/>
        </w:rPr>
      </w:pPr>
      <w:r w:rsidRPr="00CF0BE6">
        <w:rPr>
          <w:rFonts w:ascii="Roboto" w:hAnsi="Roboto"/>
          <w:color w:val="A6A6A6" w:themeColor="background1" w:themeShade="A6"/>
          <w:sz w:val="28"/>
          <w:szCs w:val="28"/>
          <w:lang w:val="es-AR"/>
        </w:rPr>
        <w:t>Impacto</w:t>
      </w:r>
    </w:p>
    <w:p w14:paraId="00B08CA6" w14:textId="77777777" w:rsidR="007E0D9B" w:rsidRPr="00CF77EA" w:rsidRDefault="00CB668E" w:rsidP="007F35E1">
      <w:pPr>
        <w:jc w:val="both"/>
        <w:rPr>
          <w:rFonts w:ascii="Roboto" w:hAnsi="Roboto"/>
          <w:lang w:val="es-AR"/>
        </w:rPr>
      </w:pPr>
      <w:r w:rsidRPr="00CF77EA">
        <w:rPr>
          <w:rFonts w:ascii="Roboto" w:hAnsi="Roboto"/>
          <w:lang w:val="es-AR"/>
        </w:rPr>
        <w:t>La base de datos permitirá automatizar tareas que actualmente se realizan de forma manual, reduciendo errores, mejorando la trazabilidad de los productos y aumentando la eficiencia operativa de Fonda Café.</w:t>
      </w:r>
    </w:p>
    <w:p w14:paraId="10105DF3" w14:textId="77777777" w:rsidR="007E0D9B" w:rsidRPr="00ED5894" w:rsidRDefault="00CB668E" w:rsidP="007F35E1">
      <w:pPr>
        <w:pStyle w:val="Ttulo1"/>
        <w:jc w:val="both"/>
        <w:rPr>
          <w:rFonts w:ascii="Roboto" w:hAnsi="Roboto"/>
          <w:color w:val="808080" w:themeColor="background1" w:themeShade="80"/>
          <w:sz w:val="32"/>
          <w:szCs w:val="32"/>
          <w:lang w:val="es-AR"/>
        </w:rPr>
      </w:pPr>
      <w:r w:rsidRPr="00ED5894">
        <w:rPr>
          <w:rFonts w:ascii="Roboto" w:hAnsi="Roboto"/>
          <w:color w:val="808080" w:themeColor="background1" w:themeShade="80"/>
          <w:sz w:val="32"/>
          <w:szCs w:val="32"/>
          <w:lang w:val="es-AR"/>
        </w:rPr>
        <w:lastRenderedPageBreak/>
        <w:t>Situación problemática</w:t>
      </w:r>
    </w:p>
    <w:p w14:paraId="5EF0FC1B" w14:textId="77777777" w:rsidR="007E0D9B" w:rsidRPr="00FC797D" w:rsidRDefault="00CB668E" w:rsidP="007F35E1">
      <w:pPr>
        <w:pStyle w:val="Ttulo2"/>
        <w:jc w:val="both"/>
        <w:rPr>
          <w:rFonts w:ascii="Roboto" w:hAnsi="Roboto"/>
          <w:color w:val="A6A6A6" w:themeColor="background1" w:themeShade="A6"/>
          <w:sz w:val="28"/>
          <w:szCs w:val="28"/>
          <w:lang w:val="es-AR"/>
        </w:rPr>
      </w:pPr>
      <w:r w:rsidRPr="00FC797D">
        <w:rPr>
          <w:rFonts w:ascii="Roboto" w:hAnsi="Roboto"/>
          <w:color w:val="A6A6A6" w:themeColor="background1" w:themeShade="A6"/>
          <w:sz w:val="28"/>
          <w:szCs w:val="28"/>
          <w:lang w:val="es-AR"/>
        </w:rPr>
        <w:t>Identificación del Problema</w:t>
      </w:r>
    </w:p>
    <w:p w14:paraId="5E04926D" w14:textId="369FD3D8" w:rsidR="007E0D9B" w:rsidRPr="00CF77EA" w:rsidRDefault="00F5650A" w:rsidP="007F35E1">
      <w:pPr>
        <w:jc w:val="both"/>
        <w:rPr>
          <w:rFonts w:ascii="Roboto" w:hAnsi="Roboto"/>
          <w:lang w:val="es-AR"/>
        </w:rPr>
      </w:pPr>
      <w:r w:rsidRPr="00F5650A">
        <w:rPr>
          <w:rFonts w:ascii="Roboto" w:hAnsi="Roboto"/>
          <w:lang w:val="es-AR"/>
        </w:rPr>
        <w:t>Actualmente, las operaciones de la cafetería se gestionan a través de planillas y documentos dispersos, lo que genera inconsistencias, duplicidad de datos y dificultad para realizar reportes analíticos o auditorías. La falta de integración limita el crecimiento del negocio y entorpece la toma de decisiones.</w:t>
      </w:r>
    </w:p>
    <w:p w14:paraId="7072566E" w14:textId="77777777" w:rsidR="007E0D9B" w:rsidRPr="00344099" w:rsidRDefault="00CB668E" w:rsidP="007F35E1">
      <w:pPr>
        <w:pStyle w:val="Ttulo2"/>
        <w:jc w:val="both"/>
        <w:rPr>
          <w:rFonts w:ascii="Roboto" w:hAnsi="Roboto"/>
          <w:color w:val="A6A6A6" w:themeColor="background1" w:themeShade="A6"/>
          <w:sz w:val="28"/>
          <w:szCs w:val="28"/>
          <w:lang w:val="es-AR"/>
        </w:rPr>
      </w:pPr>
      <w:r w:rsidRPr="00344099">
        <w:rPr>
          <w:rFonts w:ascii="Roboto" w:hAnsi="Roboto"/>
          <w:color w:val="A6A6A6" w:themeColor="background1" w:themeShade="A6"/>
          <w:sz w:val="28"/>
          <w:szCs w:val="28"/>
          <w:lang w:val="es-AR"/>
        </w:rPr>
        <w:t>Deficiencias del Sistema Actual</w:t>
      </w:r>
    </w:p>
    <w:p w14:paraId="2AB436B3" w14:textId="77777777" w:rsidR="00344099" w:rsidRDefault="00CB668E" w:rsidP="00344099">
      <w:pPr>
        <w:pStyle w:val="Prrafodelista"/>
        <w:numPr>
          <w:ilvl w:val="0"/>
          <w:numId w:val="12"/>
        </w:numPr>
        <w:jc w:val="both"/>
        <w:rPr>
          <w:rFonts w:ascii="Roboto" w:hAnsi="Roboto"/>
          <w:lang w:val="es-AR"/>
        </w:rPr>
      </w:pPr>
      <w:r w:rsidRPr="00344099">
        <w:rPr>
          <w:rFonts w:ascii="Roboto" w:hAnsi="Roboto"/>
          <w:lang w:val="es-AR"/>
        </w:rPr>
        <w:t>No hay registros históricos accesibles.</w:t>
      </w:r>
    </w:p>
    <w:p w14:paraId="1D0C796B" w14:textId="77777777" w:rsidR="00344099" w:rsidRDefault="00CB668E" w:rsidP="00344099">
      <w:pPr>
        <w:pStyle w:val="Prrafodelista"/>
        <w:numPr>
          <w:ilvl w:val="0"/>
          <w:numId w:val="12"/>
        </w:numPr>
        <w:jc w:val="both"/>
        <w:rPr>
          <w:rFonts w:ascii="Roboto" w:hAnsi="Roboto"/>
          <w:lang w:val="es-AR"/>
        </w:rPr>
      </w:pPr>
      <w:r w:rsidRPr="00344099">
        <w:rPr>
          <w:rFonts w:ascii="Roboto" w:hAnsi="Roboto"/>
          <w:lang w:val="es-AR"/>
        </w:rPr>
        <w:t>La información de stock y proveedores se maneja en planillas independientes.</w:t>
      </w:r>
    </w:p>
    <w:p w14:paraId="03647714" w14:textId="7D583A9A" w:rsidR="00344099" w:rsidRDefault="00CB668E" w:rsidP="00344099">
      <w:pPr>
        <w:pStyle w:val="Prrafodelista"/>
        <w:numPr>
          <w:ilvl w:val="0"/>
          <w:numId w:val="12"/>
        </w:numPr>
        <w:jc w:val="both"/>
        <w:rPr>
          <w:rFonts w:ascii="Roboto" w:hAnsi="Roboto"/>
          <w:lang w:val="es-AR"/>
        </w:rPr>
      </w:pPr>
      <w:r w:rsidRPr="00344099">
        <w:rPr>
          <w:rFonts w:ascii="Roboto" w:hAnsi="Roboto"/>
          <w:lang w:val="es-AR"/>
        </w:rPr>
        <w:t>Las promociones y fidelización no están sistematizadas.</w:t>
      </w:r>
    </w:p>
    <w:p w14:paraId="264B8566" w14:textId="77777777" w:rsidR="00344099" w:rsidRPr="00344099" w:rsidRDefault="00344099" w:rsidP="00344099">
      <w:pPr>
        <w:jc w:val="both"/>
        <w:rPr>
          <w:rFonts w:ascii="Roboto" w:hAnsi="Roboto"/>
          <w:lang w:val="es-AR"/>
        </w:rPr>
      </w:pPr>
    </w:p>
    <w:p w14:paraId="32ED6993" w14:textId="77777777" w:rsidR="007E0D9B" w:rsidRPr="00344099" w:rsidRDefault="00CB668E" w:rsidP="007F35E1">
      <w:pPr>
        <w:pStyle w:val="Ttulo2"/>
        <w:jc w:val="both"/>
        <w:rPr>
          <w:rFonts w:ascii="Roboto" w:hAnsi="Roboto"/>
          <w:color w:val="A6A6A6" w:themeColor="background1" w:themeShade="A6"/>
          <w:sz w:val="28"/>
          <w:szCs w:val="28"/>
          <w:lang w:val="es-AR"/>
        </w:rPr>
      </w:pPr>
      <w:r w:rsidRPr="00344099">
        <w:rPr>
          <w:rFonts w:ascii="Roboto" w:hAnsi="Roboto"/>
          <w:color w:val="A6A6A6" w:themeColor="background1" w:themeShade="A6"/>
          <w:sz w:val="28"/>
          <w:szCs w:val="28"/>
          <w:lang w:val="es-AR"/>
        </w:rPr>
        <w:t>Solución Propuesta</w:t>
      </w:r>
    </w:p>
    <w:p w14:paraId="58F7F934" w14:textId="7274F8DB" w:rsidR="007E0D9B" w:rsidRPr="00CF77EA" w:rsidRDefault="00CB668E" w:rsidP="007F35E1">
      <w:pPr>
        <w:jc w:val="both"/>
        <w:rPr>
          <w:rFonts w:ascii="Roboto" w:hAnsi="Roboto"/>
          <w:lang w:val="es-AR"/>
        </w:rPr>
      </w:pPr>
      <w:r w:rsidRPr="00CF77EA">
        <w:rPr>
          <w:rFonts w:ascii="Roboto" w:hAnsi="Roboto"/>
          <w:lang w:val="es-AR"/>
        </w:rPr>
        <w:t xml:space="preserve">Una base de datos centralizada permitirá unificar la información de clientes, ventas, productos, stock y </w:t>
      </w:r>
      <w:r w:rsidR="00344099">
        <w:rPr>
          <w:rFonts w:ascii="Roboto" w:hAnsi="Roboto"/>
          <w:lang w:val="es-AR"/>
        </w:rPr>
        <w:t>empleados</w:t>
      </w:r>
      <w:r w:rsidRPr="00CF77EA">
        <w:rPr>
          <w:rFonts w:ascii="Roboto" w:hAnsi="Roboto"/>
          <w:lang w:val="es-AR"/>
        </w:rPr>
        <w:t>, permitiendo reportes automatizados y una mejor toma de decisiones basada en datos reales.</w:t>
      </w:r>
    </w:p>
    <w:p w14:paraId="3C2020B3" w14:textId="77777777" w:rsidR="007E0D9B" w:rsidRPr="00344099" w:rsidRDefault="00CB668E" w:rsidP="007F35E1">
      <w:pPr>
        <w:pStyle w:val="Ttulo1"/>
        <w:jc w:val="both"/>
        <w:rPr>
          <w:rFonts w:ascii="Roboto" w:hAnsi="Roboto"/>
          <w:color w:val="808080" w:themeColor="background1" w:themeShade="80"/>
          <w:sz w:val="32"/>
          <w:szCs w:val="32"/>
          <w:lang w:val="es-AR"/>
        </w:rPr>
      </w:pPr>
      <w:r w:rsidRPr="00344099">
        <w:rPr>
          <w:rFonts w:ascii="Roboto" w:hAnsi="Roboto"/>
          <w:color w:val="808080" w:themeColor="background1" w:themeShade="80"/>
          <w:sz w:val="32"/>
          <w:szCs w:val="32"/>
          <w:lang w:val="es-AR"/>
        </w:rPr>
        <w:t>Modelo de negocio</w:t>
      </w:r>
    </w:p>
    <w:p w14:paraId="37934094" w14:textId="77777777" w:rsidR="007E0D9B" w:rsidRPr="00777D9A" w:rsidRDefault="00CB668E" w:rsidP="007F35E1">
      <w:pPr>
        <w:pStyle w:val="Ttulo2"/>
        <w:jc w:val="both"/>
        <w:rPr>
          <w:rFonts w:ascii="Roboto" w:hAnsi="Roboto"/>
          <w:color w:val="A6A6A6" w:themeColor="background1" w:themeShade="A6"/>
          <w:sz w:val="28"/>
          <w:szCs w:val="28"/>
          <w:lang w:val="es-AR"/>
        </w:rPr>
      </w:pPr>
      <w:r w:rsidRPr="00777D9A">
        <w:rPr>
          <w:rFonts w:ascii="Roboto" w:hAnsi="Roboto"/>
          <w:color w:val="A6A6A6" w:themeColor="background1" w:themeShade="A6"/>
          <w:sz w:val="28"/>
          <w:szCs w:val="28"/>
          <w:lang w:val="es-AR"/>
        </w:rPr>
        <w:t>Descripción Abstracta de la Organización</w:t>
      </w:r>
    </w:p>
    <w:p w14:paraId="27214788" w14:textId="019F2674" w:rsidR="007E0D9B" w:rsidRPr="00CF77EA" w:rsidRDefault="00CB668E" w:rsidP="007F35E1">
      <w:pPr>
        <w:jc w:val="both"/>
        <w:rPr>
          <w:rFonts w:ascii="Roboto" w:hAnsi="Roboto"/>
          <w:lang w:val="es-AR"/>
        </w:rPr>
      </w:pPr>
      <w:r w:rsidRPr="00CF77EA">
        <w:rPr>
          <w:rFonts w:ascii="Roboto" w:hAnsi="Roboto"/>
          <w:lang w:val="es-AR"/>
        </w:rPr>
        <w:t xml:space="preserve">Fonda Café es una pyme dedicada a la venta de café de especialidad, pastelería artesanal y experiencias culturales. Atiende a clientes </w:t>
      </w:r>
      <w:r w:rsidR="00777D9A">
        <w:rPr>
          <w:rFonts w:ascii="Roboto" w:hAnsi="Roboto"/>
          <w:lang w:val="es-AR"/>
        </w:rPr>
        <w:t xml:space="preserve">tanto de manera </w:t>
      </w:r>
      <w:proofErr w:type="spellStart"/>
      <w:r w:rsidR="00777D9A">
        <w:rPr>
          <w:rFonts w:ascii="Roboto" w:hAnsi="Roboto"/>
          <w:lang w:val="es-AR"/>
        </w:rPr>
        <w:t>take</w:t>
      </w:r>
      <w:proofErr w:type="spellEnd"/>
      <w:r w:rsidR="00777D9A">
        <w:rPr>
          <w:rFonts w:ascii="Roboto" w:hAnsi="Roboto"/>
          <w:lang w:val="es-AR"/>
        </w:rPr>
        <w:t xml:space="preserve"> </w:t>
      </w:r>
      <w:proofErr w:type="spellStart"/>
      <w:r w:rsidR="00777D9A">
        <w:rPr>
          <w:rFonts w:ascii="Roboto" w:hAnsi="Roboto"/>
          <w:lang w:val="es-AR"/>
        </w:rPr>
        <w:t>away</w:t>
      </w:r>
      <w:proofErr w:type="spellEnd"/>
      <w:r w:rsidR="00777D9A">
        <w:rPr>
          <w:rFonts w:ascii="Roboto" w:hAnsi="Roboto"/>
          <w:lang w:val="es-AR"/>
        </w:rPr>
        <w:t xml:space="preserve"> como </w:t>
      </w:r>
      <w:r w:rsidR="00A818B5">
        <w:rPr>
          <w:rFonts w:ascii="Roboto" w:hAnsi="Roboto"/>
          <w:lang w:val="es-AR"/>
        </w:rPr>
        <w:t>en el local</w:t>
      </w:r>
      <w:r w:rsidRPr="00CF77EA">
        <w:rPr>
          <w:rFonts w:ascii="Roboto" w:hAnsi="Roboto"/>
          <w:lang w:val="es-AR"/>
        </w:rPr>
        <w:t xml:space="preserve"> y ocasionalmente en eventos pop-up.</w:t>
      </w:r>
    </w:p>
    <w:p w14:paraId="42C1F71C" w14:textId="77777777" w:rsidR="007E0D9B" w:rsidRPr="00A818B5" w:rsidRDefault="00CB668E" w:rsidP="007F35E1">
      <w:pPr>
        <w:pStyle w:val="Ttulo2"/>
        <w:jc w:val="both"/>
        <w:rPr>
          <w:rFonts w:ascii="Roboto" w:hAnsi="Roboto"/>
          <w:color w:val="A6A6A6" w:themeColor="background1" w:themeShade="A6"/>
          <w:sz w:val="28"/>
          <w:szCs w:val="28"/>
          <w:lang w:val="es-AR"/>
        </w:rPr>
      </w:pPr>
      <w:r w:rsidRPr="00A818B5">
        <w:rPr>
          <w:rFonts w:ascii="Roboto" w:hAnsi="Roboto"/>
          <w:color w:val="A6A6A6" w:themeColor="background1" w:themeShade="A6"/>
          <w:sz w:val="28"/>
          <w:szCs w:val="28"/>
          <w:lang w:val="es-AR"/>
        </w:rPr>
        <w:t>Función y Propósito</w:t>
      </w:r>
    </w:p>
    <w:p w14:paraId="2631CAAF" w14:textId="77777777" w:rsidR="007E0D9B" w:rsidRDefault="00CB668E" w:rsidP="007F35E1">
      <w:pPr>
        <w:jc w:val="both"/>
        <w:rPr>
          <w:rFonts w:ascii="Roboto" w:hAnsi="Roboto"/>
          <w:lang w:val="es-AR"/>
        </w:rPr>
      </w:pPr>
      <w:r w:rsidRPr="00CF77EA">
        <w:rPr>
          <w:rFonts w:ascii="Roboto" w:hAnsi="Roboto"/>
          <w:lang w:val="es-AR"/>
        </w:rPr>
        <w:t>La implementación de la base de datos permitirá a Fonda Café contar con un sistema organizado que brinde soporte a la toma de decisiones comerciales, optimice el control del inventario y potencie la experiencia del cliente a través de reportes y promociones personalizadas.</w:t>
      </w:r>
    </w:p>
    <w:p w14:paraId="0A01117E" w14:textId="77777777" w:rsidR="008135A8" w:rsidRDefault="008135A8" w:rsidP="007F35E1">
      <w:pPr>
        <w:jc w:val="both"/>
        <w:rPr>
          <w:rFonts w:ascii="Roboto" w:hAnsi="Roboto"/>
          <w:lang w:val="es-AR"/>
        </w:rPr>
      </w:pPr>
    </w:p>
    <w:p w14:paraId="6608D7FA" w14:textId="77777777" w:rsidR="008135A8" w:rsidRDefault="008135A8" w:rsidP="007F35E1">
      <w:pPr>
        <w:jc w:val="both"/>
        <w:rPr>
          <w:rFonts w:ascii="Roboto" w:hAnsi="Roboto"/>
          <w:lang w:val="es-AR"/>
        </w:rPr>
      </w:pPr>
    </w:p>
    <w:p w14:paraId="7C527D6A" w14:textId="77777777" w:rsidR="008135A8" w:rsidRDefault="008135A8" w:rsidP="007F35E1">
      <w:pPr>
        <w:jc w:val="both"/>
        <w:rPr>
          <w:rFonts w:ascii="Roboto" w:hAnsi="Roboto"/>
          <w:lang w:val="es-AR"/>
        </w:rPr>
      </w:pPr>
    </w:p>
    <w:p w14:paraId="10816C59" w14:textId="77777777" w:rsidR="00131443" w:rsidRDefault="00131443" w:rsidP="007F35E1">
      <w:pPr>
        <w:jc w:val="both"/>
        <w:rPr>
          <w:rFonts w:ascii="Roboto" w:hAnsi="Roboto"/>
          <w:lang w:val="es-AR"/>
        </w:rPr>
      </w:pPr>
    </w:p>
    <w:p w14:paraId="680BBF76" w14:textId="77777777" w:rsidR="00131443" w:rsidRDefault="00131443" w:rsidP="007F35E1">
      <w:pPr>
        <w:jc w:val="both"/>
        <w:rPr>
          <w:rFonts w:ascii="Roboto" w:hAnsi="Roboto"/>
          <w:lang w:val="es-AR"/>
        </w:rPr>
      </w:pPr>
    </w:p>
    <w:p w14:paraId="7BE755B0" w14:textId="77777777" w:rsidR="0052324C" w:rsidRDefault="0052324C" w:rsidP="007F35E1">
      <w:pPr>
        <w:jc w:val="both"/>
        <w:rPr>
          <w:rFonts w:ascii="Roboto" w:hAnsi="Roboto"/>
          <w:lang w:val="es-AR"/>
        </w:rPr>
      </w:pPr>
    </w:p>
    <w:p w14:paraId="4F13E777" w14:textId="77777777" w:rsidR="0052324C" w:rsidRPr="00CF77EA" w:rsidRDefault="0052324C" w:rsidP="007F35E1">
      <w:pPr>
        <w:jc w:val="both"/>
        <w:rPr>
          <w:rFonts w:ascii="Roboto" w:hAnsi="Roboto"/>
          <w:lang w:val="es-AR"/>
        </w:rPr>
      </w:pPr>
    </w:p>
    <w:p w14:paraId="5F39696C" w14:textId="2243C2D0" w:rsidR="007E0D9B" w:rsidRPr="0007210A" w:rsidRDefault="00CB668E" w:rsidP="0007210A">
      <w:pPr>
        <w:pStyle w:val="Ttulo1"/>
        <w:numPr>
          <w:ilvl w:val="0"/>
          <w:numId w:val="13"/>
        </w:numPr>
        <w:jc w:val="both"/>
        <w:rPr>
          <w:rFonts w:ascii="Roboto" w:hAnsi="Roboto"/>
          <w:color w:val="808080" w:themeColor="background1" w:themeShade="80"/>
          <w:sz w:val="32"/>
          <w:szCs w:val="32"/>
          <w:lang w:val="es-AR"/>
        </w:rPr>
      </w:pPr>
      <w:r w:rsidRPr="0007210A">
        <w:rPr>
          <w:rFonts w:ascii="Roboto" w:hAnsi="Roboto"/>
          <w:color w:val="808080" w:themeColor="background1" w:themeShade="80"/>
          <w:sz w:val="32"/>
          <w:szCs w:val="32"/>
          <w:lang w:val="es-AR"/>
        </w:rPr>
        <w:lastRenderedPageBreak/>
        <w:t>Diagrama entidad relación</w:t>
      </w:r>
    </w:p>
    <w:p w14:paraId="388E49DF" w14:textId="77777777" w:rsidR="007E0D9B" w:rsidRPr="00CF77EA" w:rsidRDefault="00CB668E" w:rsidP="007F35E1">
      <w:pPr>
        <w:jc w:val="both"/>
        <w:rPr>
          <w:rFonts w:ascii="Roboto" w:hAnsi="Roboto"/>
          <w:lang w:val="es-AR"/>
        </w:rPr>
      </w:pPr>
      <w:r w:rsidRPr="00CF77EA">
        <w:rPr>
          <w:rFonts w:ascii="Roboto" w:hAnsi="Roboto"/>
          <w:lang w:val="es-AR"/>
        </w:rPr>
        <w:t>A continuación se presenta el diagrama entidad-relación del proyecto:</w:t>
      </w:r>
    </w:p>
    <w:p w14:paraId="45B4D098" w14:textId="5B3D015A" w:rsidR="007E0D9B" w:rsidRPr="00CF77EA" w:rsidRDefault="000B3036" w:rsidP="007F35E1">
      <w:pPr>
        <w:jc w:val="both"/>
        <w:rPr>
          <w:rFonts w:ascii="Roboto" w:hAnsi="Roboto"/>
        </w:rPr>
      </w:pPr>
      <w:r>
        <w:rPr>
          <w:rFonts w:ascii="Roboto" w:hAnsi="Roboto"/>
          <w:noProof/>
        </w:rPr>
        <w:drawing>
          <wp:inline distT="0" distB="0" distL="0" distR="0" wp14:anchorId="4E69B961" wp14:editId="3E7D9F54">
            <wp:extent cx="6189345" cy="5113020"/>
            <wp:effectExtent l="0" t="0" r="0" b="5080"/>
            <wp:docPr id="19450909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90961" name="Imagen 1945090961"/>
                    <pic:cNvPicPr/>
                  </pic:nvPicPr>
                  <pic:blipFill>
                    <a:blip r:embed="rId8"/>
                    <a:stretch>
                      <a:fillRect/>
                    </a:stretch>
                  </pic:blipFill>
                  <pic:spPr>
                    <a:xfrm>
                      <a:off x="0" y="0"/>
                      <a:ext cx="6189345" cy="5113020"/>
                    </a:xfrm>
                    <a:prstGeom prst="rect">
                      <a:avLst/>
                    </a:prstGeom>
                  </pic:spPr>
                </pic:pic>
              </a:graphicData>
            </a:graphic>
          </wp:inline>
        </w:drawing>
      </w:r>
    </w:p>
    <w:p w14:paraId="44B3363A" w14:textId="4626CDB3" w:rsidR="007E0D9B" w:rsidRPr="0007210A" w:rsidRDefault="00CB668E" w:rsidP="0007210A">
      <w:pPr>
        <w:pStyle w:val="Ttulo1"/>
        <w:numPr>
          <w:ilvl w:val="0"/>
          <w:numId w:val="13"/>
        </w:numPr>
        <w:jc w:val="both"/>
        <w:rPr>
          <w:rFonts w:ascii="Roboto" w:hAnsi="Roboto"/>
          <w:color w:val="808080" w:themeColor="background1" w:themeShade="80"/>
          <w:sz w:val="32"/>
          <w:szCs w:val="32"/>
          <w:lang w:val="es-AR"/>
        </w:rPr>
      </w:pPr>
      <w:r w:rsidRPr="0007210A">
        <w:rPr>
          <w:rFonts w:ascii="Roboto" w:hAnsi="Roboto"/>
          <w:color w:val="808080" w:themeColor="background1" w:themeShade="80"/>
          <w:sz w:val="32"/>
          <w:szCs w:val="32"/>
          <w:lang w:val="es-AR"/>
        </w:rPr>
        <w:lastRenderedPageBreak/>
        <w:t>Listado de tablas</w:t>
      </w:r>
    </w:p>
    <w:tbl>
      <w:tblPr>
        <w:tblStyle w:val="Tablaconcuadrcula"/>
        <w:tblW w:w="9039" w:type="dxa"/>
        <w:tblLook w:val="04A0" w:firstRow="1" w:lastRow="0" w:firstColumn="1" w:lastColumn="0" w:noHBand="0" w:noVBand="1"/>
      </w:tblPr>
      <w:tblGrid>
        <w:gridCol w:w="2259"/>
        <w:gridCol w:w="1818"/>
        <w:gridCol w:w="2702"/>
        <w:gridCol w:w="2260"/>
      </w:tblGrid>
      <w:tr w:rsidR="00AD6A1D" w14:paraId="2781C249" w14:textId="77777777" w:rsidTr="00EB74AC">
        <w:trPr>
          <w:trHeight w:val="567"/>
        </w:trPr>
        <w:tc>
          <w:tcPr>
            <w:tcW w:w="9039" w:type="dxa"/>
            <w:gridSpan w:val="4"/>
            <w:shd w:val="clear" w:color="auto" w:fill="BFBFBF" w:themeFill="background1" w:themeFillShade="BF"/>
          </w:tcPr>
          <w:p w14:paraId="36C465CA" w14:textId="1AAE46C3" w:rsidR="00AD6A1D" w:rsidRDefault="007362E2" w:rsidP="007362E2">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CLIENTES</w:t>
            </w:r>
          </w:p>
        </w:tc>
      </w:tr>
      <w:tr w:rsidR="00AD6A1D" w:rsidRPr="00207366" w14:paraId="2AE4F941" w14:textId="77777777" w:rsidTr="00EB74AC">
        <w:trPr>
          <w:trHeight w:val="567"/>
        </w:trPr>
        <w:tc>
          <w:tcPr>
            <w:tcW w:w="9039" w:type="dxa"/>
            <w:gridSpan w:val="4"/>
            <w:shd w:val="clear" w:color="auto" w:fill="D9D9D9" w:themeFill="background1" w:themeFillShade="D9"/>
          </w:tcPr>
          <w:p w14:paraId="46D9C19A" w14:textId="6DAC517A" w:rsidR="00AD6A1D" w:rsidRDefault="000F2069" w:rsidP="007362E2">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 xml:space="preserve">Listado de los clientes de la </w:t>
            </w:r>
            <w:r w:rsidR="00B9694A">
              <w:rPr>
                <w:rFonts w:ascii="Roboto" w:hAnsi="Roboto"/>
                <w:b w:val="0"/>
                <w:bCs w:val="0"/>
                <w:color w:val="000000" w:themeColor="text1"/>
                <w:sz w:val="22"/>
                <w:szCs w:val="22"/>
                <w:lang w:val="es-AR"/>
              </w:rPr>
              <w:t>cafetería.</w:t>
            </w:r>
          </w:p>
        </w:tc>
      </w:tr>
      <w:tr w:rsidR="00C558D8" w14:paraId="777764FA" w14:textId="77777777" w:rsidTr="00EB74AC">
        <w:trPr>
          <w:trHeight w:val="567"/>
        </w:trPr>
        <w:tc>
          <w:tcPr>
            <w:tcW w:w="2259" w:type="dxa"/>
            <w:shd w:val="clear" w:color="auto" w:fill="F2F2F2" w:themeFill="background1" w:themeFillShade="F2"/>
          </w:tcPr>
          <w:p w14:paraId="2D3AF0F5" w14:textId="04793561" w:rsidR="00C558D8" w:rsidRDefault="001D0A0C" w:rsidP="001D0A0C">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Nombre del campo</w:t>
            </w:r>
          </w:p>
        </w:tc>
        <w:tc>
          <w:tcPr>
            <w:tcW w:w="1818" w:type="dxa"/>
            <w:shd w:val="clear" w:color="auto" w:fill="F2F2F2" w:themeFill="background1" w:themeFillShade="F2"/>
          </w:tcPr>
          <w:p w14:paraId="493A9F46" w14:textId="3DCE24A4" w:rsidR="00C558D8" w:rsidRDefault="001D0A0C" w:rsidP="001D0A0C">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Abreviatura</w:t>
            </w:r>
          </w:p>
        </w:tc>
        <w:tc>
          <w:tcPr>
            <w:tcW w:w="2702" w:type="dxa"/>
            <w:shd w:val="clear" w:color="auto" w:fill="F2F2F2" w:themeFill="background1" w:themeFillShade="F2"/>
          </w:tcPr>
          <w:p w14:paraId="68FD2A14" w14:textId="757BA7E5" w:rsidR="00C558D8" w:rsidRDefault="001D0A0C" w:rsidP="001D0A0C">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Tipo de datos</w:t>
            </w:r>
          </w:p>
        </w:tc>
        <w:tc>
          <w:tcPr>
            <w:tcW w:w="2260" w:type="dxa"/>
            <w:shd w:val="clear" w:color="auto" w:fill="F2F2F2" w:themeFill="background1" w:themeFillShade="F2"/>
          </w:tcPr>
          <w:p w14:paraId="53441F73" w14:textId="467AD980" w:rsidR="00C558D8" w:rsidRDefault="001D0A0C" w:rsidP="001D0A0C">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Tipo de claves</w:t>
            </w:r>
          </w:p>
        </w:tc>
      </w:tr>
      <w:tr w:rsidR="00C558D8" w14:paraId="2286771F" w14:textId="77777777" w:rsidTr="00EB74AC">
        <w:trPr>
          <w:trHeight w:val="567"/>
        </w:trPr>
        <w:tc>
          <w:tcPr>
            <w:tcW w:w="2259" w:type="dxa"/>
          </w:tcPr>
          <w:p w14:paraId="3A69C1BB" w14:textId="714E67C8" w:rsidR="00C558D8" w:rsidRDefault="00E204EE" w:rsidP="001D0A0C">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I</w:t>
            </w:r>
            <w:r w:rsidR="00212F42">
              <w:rPr>
                <w:rFonts w:ascii="Roboto" w:hAnsi="Roboto"/>
                <w:b w:val="0"/>
                <w:bCs w:val="0"/>
                <w:color w:val="000000" w:themeColor="text1"/>
                <w:sz w:val="22"/>
                <w:szCs w:val="22"/>
                <w:lang w:val="es-AR"/>
              </w:rPr>
              <w:t>d</w:t>
            </w:r>
            <w:r>
              <w:rPr>
                <w:rFonts w:ascii="Roboto" w:hAnsi="Roboto"/>
                <w:b w:val="0"/>
                <w:bCs w:val="0"/>
                <w:color w:val="000000" w:themeColor="text1"/>
                <w:sz w:val="22"/>
                <w:szCs w:val="22"/>
                <w:lang w:val="es-AR"/>
              </w:rPr>
              <w:t>_cliente</w:t>
            </w:r>
            <w:proofErr w:type="spellEnd"/>
          </w:p>
        </w:tc>
        <w:tc>
          <w:tcPr>
            <w:tcW w:w="1818" w:type="dxa"/>
          </w:tcPr>
          <w:p w14:paraId="063A06F7" w14:textId="1B7E0667" w:rsidR="00C558D8" w:rsidRDefault="00F077F2" w:rsidP="001D0A0C">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Id_cli</w:t>
            </w:r>
            <w:proofErr w:type="spellEnd"/>
          </w:p>
        </w:tc>
        <w:tc>
          <w:tcPr>
            <w:tcW w:w="2702" w:type="dxa"/>
          </w:tcPr>
          <w:p w14:paraId="7B29F803" w14:textId="28006AE0" w:rsidR="00C558D8" w:rsidRDefault="009456E3" w:rsidP="001D0A0C">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INT, AUTO</w:t>
            </w:r>
            <w:r w:rsidR="00EB74AC">
              <w:rPr>
                <w:rFonts w:ascii="Roboto" w:hAnsi="Roboto"/>
                <w:b w:val="0"/>
                <w:bCs w:val="0"/>
                <w:color w:val="000000" w:themeColor="text1"/>
                <w:sz w:val="22"/>
                <w:szCs w:val="22"/>
                <w:lang w:val="es-AR"/>
              </w:rPr>
              <w:t>_INCREMENT</w:t>
            </w:r>
          </w:p>
        </w:tc>
        <w:tc>
          <w:tcPr>
            <w:tcW w:w="2260" w:type="dxa"/>
          </w:tcPr>
          <w:p w14:paraId="141C7378" w14:textId="7F5610A8" w:rsidR="00C558D8" w:rsidRDefault="00EB74AC" w:rsidP="001D0A0C">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PK</w:t>
            </w:r>
          </w:p>
        </w:tc>
      </w:tr>
      <w:tr w:rsidR="00C558D8" w14:paraId="5A60245C" w14:textId="77777777" w:rsidTr="00EB74AC">
        <w:trPr>
          <w:trHeight w:val="567"/>
        </w:trPr>
        <w:tc>
          <w:tcPr>
            <w:tcW w:w="2259" w:type="dxa"/>
          </w:tcPr>
          <w:p w14:paraId="1B94A067" w14:textId="409DB44C" w:rsidR="00C558D8" w:rsidRDefault="00E204EE" w:rsidP="001D0A0C">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Apellido</w:t>
            </w:r>
          </w:p>
        </w:tc>
        <w:tc>
          <w:tcPr>
            <w:tcW w:w="1818" w:type="dxa"/>
          </w:tcPr>
          <w:p w14:paraId="2FDA557A" w14:textId="2D622ADD" w:rsidR="00C558D8" w:rsidRDefault="00F077F2" w:rsidP="001D0A0C">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ape</w:t>
            </w:r>
            <w:proofErr w:type="spellEnd"/>
          </w:p>
        </w:tc>
        <w:tc>
          <w:tcPr>
            <w:tcW w:w="2702" w:type="dxa"/>
          </w:tcPr>
          <w:p w14:paraId="660DFCCA" w14:textId="7FD8ED5D" w:rsidR="00C558D8" w:rsidRDefault="00EB74AC" w:rsidP="001D0A0C">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VARCHAR</w:t>
            </w:r>
            <w:r w:rsidR="0094482F">
              <w:rPr>
                <w:rFonts w:ascii="Roboto" w:hAnsi="Roboto"/>
                <w:b w:val="0"/>
                <w:bCs w:val="0"/>
                <w:color w:val="000000" w:themeColor="text1"/>
                <w:sz w:val="22"/>
                <w:szCs w:val="22"/>
                <w:lang w:val="es-AR"/>
              </w:rPr>
              <w:t xml:space="preserve"> (100)</w:t>
            </w:r>
          </w:p>
        </w:tc>
        <w:tc>
          <w:tcPr>
            <w:tcW w:w="2260" w:type="dxa"/>
          </w:tcPr>
          <w:p w14:paraId="41A7B88F" w14:textId="77777777" w:rsidR="00C558D8" w:rsidRDefault="00C558D8" w:rsidP="001D0A0C">
            <w:pPr>
              <w:pStyle w:val="Ttulo2"/>
              <w:rPr>
                <w:rFonts w:ascii="Roboto" w:hAnsi="Roboto"/>
                <w:b w:val="0"/>
                <w:bCs w:val="0"/>
                <w:color w:val="000000" w:themeColor="text1"/>
                <w:sz w:val="22"/>
                <w:szCs w:val="22"/>
                <w:lang w:val="es-AR"/>
              </w:rPr>
            </w:pPr>
          </w:p>
        </w:tc>
      </w:tr>
      <w:tr w:rsidR="00C558D8" w14:paraId="455BAC4E" w14:textId="77777777" w:rsidTr="00EB74AC">
        <w:trPr>
          <w:trHeight w:val="567"/>
        </w:trPr>
        <w:tc>
          <w:tcPr>
            <w:tcW w:w="2259" w:type="dxa"/>
          </w:tcPr>
          <w:p w14:paraId="355FB22B" w14:textId="4BDD6022" w:rsidR="00C558D8" w:rsidRDefault="00E204EE" w:rsidP="001D0A0C">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Nombre</w:t>
            </w:r>
          </w:p>
        </w:tc>
        <w:tc>
          <w:tcPr>
            <w:tcW w:w="1818" w:type="dxa"/>
            <w:vAlign w:val="center"/>
          </w:tcPr>
          <w:p w14:paraId="3342DFCF" w14:textId="1E6A64F1" w:rsidR="00F077F2" w:rsidRPr="00F077F2" w:rsidRDefault="00F077F2" w:rsidP="00F077F2">
            <w:pPr>
              <w:rPr>
                <w:rFonts w:ascii="Roboto" w:hAnsi="Roboto"/>
                <w:lang w:val="es-AR"/>
              </w:rPr>
            </w:pPr>
            <w:proofErr w:type="spellStart"/>
            <w:r w:rsidRPr="00F077F2">
              <w:rPr>
                <w:rFonts w:ascii="Roboto" w:hAnsi="Roboto"/>
                <w:lang w:val="es-AR"/>
              </w:rPr>
              <w:t>nom</w:t>
            </w:r>
            <w:proofErr w:type="spellEnd"/>
          </w:p>
        </w:tc>
        <w:tc>
          <w:tcPr>
            <w:tcW w:w="2702" w:type="dxa"/>
          </w:tcPr>
          <w:p w14:paraId="2790C6EB" w14:textId="343CFED3" w:rsidR="00C558D8" w:rsidRDefault="00EB74AC" w:rsidP="001D0A0C">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VARCHAR</w:t>
            </w:r>
            <w:r w:rsidR="0094482F">
              <w:rPr>
                <w:rFonts w:ascii="Roboto" w:hAnsi="Roboto"/>
                <w:b w:val="0"/>
                <w:bCs w:val="0"/>
                <w:color w:val="000000" w:themeColor="text1"/>
                <w:sz w:val="22"/>
                <w:szCs w:val="22"/>
                <w:lang w:val="es-AR"/>
              </w:rPr>
              <w:t xml:space="preserve"> (100)</w:t>
            </w:r>
          </w:p>
        </w:tc>
        <w:tc>
          <w:tcPr>
            <w:tcW w:w="2260" w:type="dxa"/>
          </w:tcPr>
          <w:p w14:paraId="782BDA1E" w14:textId="77777777" w:rsidR="00C558D8" w:rsidRDefault="00C558D8" w:rsidP="001D0A0C">
            <w:pPr>
              <w:pStyle w:val="Ttulo2"/>
              <w:rPr>
                <w:rFonts w:ascii="Roboto" w:hAnsi="Roboto"/>
                <w:b w:val="0"/>
                <w:bCs w:val="0"/>
                <w:color w:val="000000" w:themeColor="text1"/>
                <w:sz w:val="22"/>
                <w:szCs w:val="22"/>
                <w:lang w:val="es-AR"/>
              </w:rPr>
            </w:pPr>
          </w:p>
        </w:tc>
      </w:tr>
      <w:tr w:rsidR="00E204EE" w14:paraId="7ADAFA8D" w14:textId="77777777" w:rsidTr="00EB74AC">
        <w:trPr>
          <w:trHeight w:val="567"/>
        </w:trPr>
        <w:tc>
          <w:tcPr>
            <w:tcW w:w="2259" w:type="dxa"/>
          </w:tcPr>
          <w:p w14:paraId="7E90428B" w14:textId="5154FFCF" w:rsidR="00E204EE" w:rsidRDefault="00E204EE" w:rsidP="001D0A0C">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Email</w:t>
            </w:r>
          </w:p>
        </w:tc>
        <w:tc>
          <w:tcPr>
            <w:tcW w:w="1818" w:type="dxa"/>
          </w:tcPr>
          <w:p w14:paraId="7F55D3B7" w14:textId="3A8C130D" w:rsidR="00E204EE" w:rsidRDefault="00F077F2" w:rsidP="001D0A0C">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mail</w:t>
            </w:r>
          </w:p>
        </w:tc>
        <w:tc>
          <w:tcPr>
            <w:tcW w:w="2702" w:type="dxa"/>
          </w:tcPr>
          <w:p w14:paraId="1AA81209" w14:textId="4F35DD95" w:rsidR="00E204EE" w:rsidRDefault="00EB74AC" w:rsidP="001D0A0C">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VARCHAR</w:t>
            </w:r>
            <w:r w:rsidR="0094482F">
              <w:rPr>
                <w:rFonts w:ascii="Roboto" w:hAnsi="Roboto"/>
                <w:b w:val="0"/>
                <w:bCs w:val="0"/>
                <w:color w:val="000000" w:themeColor="text1"/>
                <w:sz w:val="22"/>
                <w:szCs w:val="22"/>
                <w:lang w:val="es-AR"/>
              </w:rPr>
              <w:t xml:space="preserve"> (100)</w:t>
            </w:r>
          </w:p>
        </w:tc>
        <w:tc>
          <w:tcPr>
            <w:tcW w:w="2260" w:type="dxa"/>
          </w:tcPr>
          <w:p w14:paraId="3CC8B52B" w14:textId="77777777" w:rsidR="00E204EE" w:rsidRDefault="00E204EE" w:rsidP="001D0A0C">
            <w:pPr>
              <w:pStyle w:val="Ttulo2"/>
              <w:rPr>
                <w:rFonts w:ascii="Roboto" w:hAnsi="Roboto"/>
                <w:b w:val="0"/>
                <w:bCs w:val="0"/>
                <w:color w:val="000000" w:themeColor="text1"/>
                <w:sz w:val="22"/>
                <w:szCs w:val="22"/>
                <w:lang w:val="es-AR"/>
              </w:rPr>
            </w:pPr>
          </w:p>
        </w:tc>
      </w:tr>
      <w:tr w:rsidR="00E204EE" w14:paraId="3A99C0EA" w14:textId="77777777" w:rsidTr="00EB74AC">
        <w:trPr>
          <w:trHeight w:val="567"/>
        </w:trPr>
        <w:tc>
          <w:tcPr>
            <w:tcW w:w="2259" w:type="dxa"/>
          </w:tcPr>
          <w:p w14:paraId="6CCC3690" w14:textId="2B5ABC85" w:rsidR="00E204EE" w:rsidRDefault="00704B75" w:rsidP="001D0A0C">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Teléfono</w:t>
            </w:r>
          </w:p>
        </w:tc>
        <w:tc>
          <w:tcPr>
            <w:tcW w:w="1818" w:type="dxa"/>
          </w:tcPr>
          <w:p w14:paraId="7156240D" w14:textId="60E2D44E" w:rsidR="00E204EE" w:rsidRDefault="00F077F2" w:rsidP="001D0A0C">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tel</w:t>
            </w:r>
            <w:proofErr w:type="spellEnd"/>
          </w:p>
        </w:tc>
        <w:tc>
          <w:tcPr>
            <w:tcW w:w="2702" w:type="dxa"/>
          </w:tcPr>
          <w:p w14:paraId="10B1FC97" w14:textId="466E6C42" w:rsidR="00E204EE" w:rsidRDefault="00EB74AC" w:rsidP="001D0A0C">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VARCHAR</w:t>
            </w:r>
            <w:r w:rsidR="0094482F">
              <w:rPr>
                <w:rFonts w:ascii="Roboto" w:hAnsi="Roboto"/>
                <w:b w:val="0"/>
                <w:bCs w:val="0"/>
                <w:color w:val="000000" w:themeColor="text1"/>
                <w:sz w:val="22"/>
                <w:szCs w:val="22"/>
                <w:lang w:val="es-AR"/>
              </w:rPr>
              <w:t xml:space="preserve"> (20)</w:t>
            </w:r>
          </w:p>
        </w:tc>
        <w:tc>
          <w:tcPr>
            <w:tcW w:w="2260" w:type="dxa"/>
          </w:tcPr>
          <w:p w14:paraId="1733D5B2" w14:textId="77777777" w:rsidR="00E204EE" w:rsidRDefault="00E204EE" w:rsidP="001D0A0C">
            <w:pPr>
              <w:pStyle w:val="Ttulo2"/>
              <w:rPr>
                <w:rFonts w:ascii="Roboto" w:hAnsi="Roboto"/>
                <w:b w:val="0"/>
                <w:bCs w:val="0"/>
                <w:color w:val="000000" w:themeColor="text1"/>
                <w:sz w:val="22"/>
                <w:szCs w:val="22"/>
                <w:lang w:val="es-AR"/>
              </w:rPr>
            </w:pPr>
          </w:p>
        </w:tc>
      </w:tr>
    </w:tbl>
    <w:p w14:paraId="3C519CD9" w14:textId="77777777" w:rsidR="00C426AE" w:rsidRDefault="00C426AE" w:rsidP="007F35E1">
      <w:pPr>
        <w:pStyle w:val="Ttulo2"/>
        <w:jc w:val="both"/>
        <w:rPr>
          <w:rFonts w:ascii="Roboto" w:hAnsi="Roboto"/>
          <w:b w:val="0"/>
          <w:bCs w:val="0"/>
          <w:color w:val="000000" w:themeColor="text1"/>
          <w:sz w:val="22"/>
          <w:szCs w:val="22"/>
          <w:lang w:val="es-AR"/>
        </w:rPr>
      </w:pPr>
    </w:p>
    <w:tbl>
      <w:tblPr>
        <w:tblStyle w:val="Tablaconcuadrcula"/>
        <w:tblW w:w="9039" w:type="dxa"/>
        <w:tblLook w:val="04A0" w:firstRow="1" w:lastRow="0" w:firstColumn="1" w:lastColumn="0" w:noHBand="0" w:noVBand="1"/>
      </w:tblPr>
      <w:tblGrid>
        <w:gridCol w:w="2259"/>
        <w:gridCol w:w="1818"/>
        <w:gridCol w:w="2702"/>
        <w:gridCol w:w="2260"/>
      </w:tblGrid>
      <w:tr w:rsidR="006749A4" w14:paraId="4B8055E4" w14:textId="77777777" w:rsidTr="00FC1870">
        <w:trPr>
          <w:trHeight w:val="567"/>
        </w:trPr>
        <w:tc>
          <w:tcPr>
            <w:tcW w:w="9039" w:type="dxa"/>
            <w:gridSpan w:val="4"/>
            <w:shd w:val="clear" w:color="auto" w:fill="BFBFBF" w:themeFill="background1" w:themeFillShade="BF"/>
          </w:tcPr>
          <w:p w14:paraId="42622DB5" w14:textId="751DC640" w:rsidR="006749A4" w:rsidRDefault="006749A4"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PROVEEDORES</w:t>
            </w:r>
          </w:p>
        </w:tc>
      </w:tr>
      <w:tr w:rsidR="006749A4" w:rsidRPr="00207366" w14:paraId="698449B4" w14:textId="77777777" w:rsidTr="00FC1870">
        <w:trPr>
          <w:trHeight w:val="567"/>
        </w:trPr>
        <w:tc>
          <w:tcPr>
            <w:tcW w:w="9039" w:type="dxa"/>
            <w:gridSpan w:val="4"/>
            <w:shd w:val="clear" w:color="auto" w:fill="D9D9D9" w:themeFill="background1" w:themeFillShade="D9"/>
          </w:tcPr>
          <w:p w14:paraId="156BF435" w14:textId="5EC25B3F" w:rsidR="006749A4" w:rsidRDefault="000D5BB2"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 xml:space="preserve">Listado de los proveedores de la </w:t>
            </w:r>
            <w:r w:rsidR="00680938">
              <w:rPr>
                <w:rFonts w:ascii="Roboto" w:hAnsi="Roboto"/>
                <w:b w:val="0"/>
                <w:bCs w:val="0"/>
                <w:color w:val="000000" w:themeColor="text1"/>
                <w:sz w:val="22"/>
                <w:szCs w:val="22"/>
                <w:lang w:val="es-AR"/>
              </w:rPr>
              <w:t xml:space="preserve">cafetería. </w:t>
            </w:r>
          </w:p>
        </w:tc>
      </w:tr>
      <w:tr w:rsidR="006749A4" w14:paraId="498803E9" w14:textId="77777777" w:rsidTr="00FC1870">
        <w:trPr>
          <w:trHeight w:val="567"/>
        </w:trPr>
        <w:tc>
          <w:tcPr>
            <w:tcW w:w="2259" w:type="dxa"/>
            <w:shd w:val="clear" w:color="auto" w:fill="F2F2F2" w:themeFill="background1" w:themeFillShade="F2"/>
          </w:tcPr>
          <w:p w14:paraId="130C5DED" w14:textId="77777777" w:rsidR="006749A4" w:rsidRDefault="006749A4" w:rsidP="00FC187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Nombre del campo</w:t>
            </w:r>
          </w:p>
        </w:tc>
        <w:tc>
          <w:tcPr>
            <w:tcW w:w="1818" w:type="dxa"/>
            <w:shd w:val="clear" w:color="auto" w:fill="F2F2F2" w:themeFill="background1" w:themeFillShade="F2"/>
          </w:tcPr>
          <w:p w14:paraId="5C7C1746" w14:textId="77777777" w:rsidR="006749A4" w:rsidRDefault="006749A4" w:rsidP="00FC187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Abreviatura</w:t>
            </w:r>
          </w:p>
        </w:tc>
        <w:tc>
          <w:tcPr>
            <w:tcW w:w="2702" w:type="dxa"/>
            <w:shd w:val="clear" w:color="auto" w:fill="F2F2F2" w:themeFill="background1" w:themeFillShade="F2"/>
          </w:tcPr>
          <w:p w14:paraId="1F95D1E4" w14:textId="77777777" w:rsidR="006749A4" w:rsidRDefault="006749A4" w:rsidP="00FC187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Tipo de datos</w:t>
            </w:r>
          </w:p>
        </w:tc>
        <w:tc>
          <w:tcPr>
            <w:tcW w:w="2260" w:type="dxa"/>
            <w:shd w:val="clear" w:color="auto" w:fill="F2F2F2" w:themeFill="background1" w:themeFillShade="F2"/>
          </w:tcPr>
          <w:p w14:paraId="51A1DC29" w14:textId="77777777" w:rsidR="006749A4" w:rsidRDefault="006749A4" w:rsidP="00FC187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Tipo de claves</w:t>
            </w:r>
          </w:p>
        </w:tc>
      </w:tr>
      <w:tr w:rsidR="006749A4" w14:paraId="1201BE0C" w14:textId="77777777" w:rsidTr="00FC1870">
        <w:trPr>
          <w:trHeight w:val="567"/>
        </w:trPr>
        <w:tc>
          <w:tcPr>
            <w:tcW w:w="2259" w:type="dxa"/>
          </w:tcPr>
          <w:p w14:paraId="020AD485" w14:textId="147B3D5B" w:rsidR="006749A4" w:rsidRDefault="006749A4" w:rsidP="00FC187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Id_</w:t>
            </w:r>
            <w:r w:rsidR="00316C10">
              <w:rPr>
                <w:rFonts w:ascii="Roboto" w:hAnsi="Roboto"/>
                <w:b w:val="0"/>
                <w:bCs w:val="0"/>
                <w:color w:val="000000" w:themeColor="text1"/>
                <w:sz w:val="22"/>
                <w:szCs w:val="22"/>
                <w:lang w:val="es-AR"/>
              </w:rPr>
              <w:t>proveedor</w:t>
            </w:r>
            <w:proofErr w:type="spellEnd"/>
          </w:p>
        </w:tc>
        <w:tc>
          <w:tcPr>
            <w:tcW w:w="1818" w:type="dxa"/>
          </w:tcPr>
          <w:p w14:paraId="7487A1BE" w14:textId="042E5BEE" w:rsidR="006749A4" w:rsidRDefault="006749A4" w:rsidP="00FC187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Id_</w:t>
            </w:r>
            <w:r w:rsidR="00CF5D07">
              <w:rPr>
                <w:rFonts w:ascii="Roboto" w:hAnsi="Roboto"/>
                <w:b w:val="0"/>
                <w:bCs w:val="0"/>
                <w:color w:val="000000" w:themeColor="text1"/>
                <w:sz w:val="22"/>
                <w:szCs w:val="22"/>
                <w:lang w:val="es-AR"/>
              </w:rPr>
              <w:t>prov</w:t>
            </w:r>
            <w:proofErr w:type="spellEnd"/>
          </w:p>
        </w:tc>
        <w:tc>
          <w:tcPr>
            <w:tcW w:w="2702" w:type="dxa"/>
          </w:tcPr>
          <w:p w14:paraId="1254F568" w14:textId="77777777" w:rsidR="006749A4" w:rsidRDefault="006749A4"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INT, AUTO_INCREMENT</w:t>
            </w:r>
          </w:p>
        </w:tc>
        <w:tc>
          <w:tcPr>
            <w:tcW w:w="2260" w:type="dxa"/>
          </w:tcPr>
          <w:p w14:paraId="60575917" w14:textId="77777777" w:rsidR="006749A4" w:rsidRDefault="006749A4"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PK</w:t>
            </w:r>
          </w:p>
        </w:tc>
      </w:tr>
      <w:tr w:rsidR="006749A4" w14:paraId="2180239A" w14:textId="77777777" w:rsidTr="00FC1870">
        <w:trPr>
          <w:trHeight w:val="567"/>
        </w:trPr>
        <w:tc>
          <w:tcPr>
            <w:tcW w:w="2259" w:type="dxa"/>
          </w:tcPr>
          <w:p w14:paraId="72236197" w14:textId="10464427" w:rsidR="006749A4" w:rsidRDefault="0090177F" w:rsidP="00FC187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Razon</w:t>
            </w:r>
            <w:proofErr w:type="spellEnd"/>
            <w:r>
              <w:rPr>
                <w:rFonts w:ascii="Roboto" w:hAnsi="Roboto"/>
                <w:b w:val="0"/>
                <w:bCs w:val="0"/>
                <w:color w:val="000000" w:themeColor="text1"/>
                <w:sz w:val="22"/>
                <w:szCs w:val="22"/>
                <w:lang w:val="es-AR"/>
              </w:rPr>
              <w:t xml:space="preserve"> Social</w:t>
            </w:r>
          </w:p>
        </w:tc>
        <w:tc>
          <w:tcPr>
            <w:tcW w:w="1818" w:type="dxa"/>
            <w:vAlign w:val="center"/>
          </w:tcPr>
          <w:p w14:paraId="5263E3E7" w14:textId="77777777" w:rsidR="006749A4" w:rsidRPr="00F077F2" w:rsidRDefault="006749A4" w:rsidP="00FC1870">
            <w:pPr>
              <w:rPr>
                <w:rFonts w:ascii="Roboto" w:hAnsi="Roboto"/>
                <w:lang w:val="es-AR"/>
              </w:rPr>
            </w:pPr>
            <w:proofErr w:type="spellStart"/>
            <w:r w:rsidRPr="00F077F2">
              <w:rPr>
                <w:rFonts w:ascii="Roboto" w:hAnsi="Roboto"/>
                <w:lang w:val="es-AR"/>
              </w:rPr>
              <w:t>nom</w:t>
            </w:r>
            <w:proofErr w:type="spellEnd"/>
          </w:p>
        </w:tc>
        <w:tc>
          <w:tcPr>
            <w:tcW w:w="2702" w:type="dxa"/>
          </w:tcPr>
          <w:p w14:paraId="5D2AED1B" w14:textId="1DF722FA" w:rsidR="006749A4" w:rsidRDefault="006749A4"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VARCHAR</w:t>
            </w:r>
            <w:r w:rsidR="0094482F">
              <w:rPr>
                <w:rFonts w:ascii="Roboto" w:hAnsi="Roboto"/>
                <w:b w:val="0"/>
                <w:bCs w:val="0"/>
                <w:color w:val="000000" w:themeColor="text1"/>
                <w:sz w:val="22"/>
                <w:szCs w:val="22"/>
                <w:lang w:val="es-AR"/>
              </w:rPr>
              <w:t xml:space="preserve"> (100)</w:t>
            </w:r>
          </w:p>
        </w:tc>
        <w:tc>
          <w:tcPr>
            <w:tcW w:w="2260" w:type="dxa"/>
          </w:tcPr>
          <w:p w14:paraId="52D71CFE" w14:textId="77777777" w:rsidR="006749A4" w:rsidRDefault="006749A4" w:rsidP="00FC1870">
            <w:pPr>
              <w:pStyle w:val="Ttulo2"/>
              <w:rPr>
                <w:rFonts w:ascii="Roboto" w:hAnsi="Roboto"/>
                <w:b w:val="0"/>
                <w:bCs w:val="0"/>
                <w:color w:val="000000" w:themeColor="text1"/>
                <w:sz w:val="22"/>
                <w:szCs w:val="22"/>
                <w:lang w:val="es-AR"/>
              </w:rPr>
            </w:pPr>
          </w:p>
        </w:tc>
      </w:tr>
      <w:tr w:rsidR="006749A4" w14:paraId="3DCAC516" w14:textId="77777777" w:rsidTr="00FC1870">
        <w:trPr>
          <w:trHeight w:val="567"/>
        </w:trPr>
        <w:tc>
          <w:tcPr>
            <w:tcW w:w="2259" w:type="dxa"/>
          </w:tcPr>
          <w:p w14:paraId="4BE290EE" w14:textId="77777777" w:rsidR="006749A4" w:rsidRDefault="006749A4"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Email</w:t>
            </w:r>
          </w:p>
        </w:tc>
        <w:tc>
          <w:tcPr>
            <w:tcW w:w="1818" w:type="dxa"/>
          </w:tcPr>
          <w:p w14:paraId="4DDEC6F6" w14:textId="77777777" w:rsidR="006749A4" w:rsidRDefault="006749A4"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mail</w:t>
            </w:r>
          </w:p>
        </w:tc>
        <w:tc>
          <w:tcPr>
            <w:tcW w:w="2702" w:type="dxa"/>
          </w:tcPr>
          <w:p w14:paraId="7683B6A9" w14:textId="2575DF47" w:rsidR="006749A4" w:rsidRDefault="006749A4"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VARCHAR</w:t>
            </w:r>
            <w:r w:rsidR="0094482F">
              <w:rPr>
                <w:rFonts w:ascii="Roboto" w:hAnsi="Roboto"/>
                <w:b w:val="0"/>
                <w:bCs w:val="0"/>
                <w:color w:val="000000" w:themeColor="text1"/>
                <w:sz w:val="22"/>
                <w:szCs w:val="22"/>
                <w:lang w:val="es-AR"/>
              </w:rPr>
              <w:t xml:space="preserve"> (100)</w:t>
            </w:r>
          </w:p>
        </w:tc>
        <w:tc>
          <w:tcPr>
            <w:tcW w:w="2260" w:type="dxa"/>
          </w:tcPr>
          <w:p w14:paraId="360375CB" w14:textId="77777777" w:rsidR="006749A4" w:rsidRDefault="006749A4" w:rsidP="00FC1870">
            <w:pPr>
              <w:pStyle w:val="Ttulo2"/>
              <w:rPr>
                <w:rFonts w:ascii="Roboto" w:hAnsi="Roboto"/>
                <w:b w:val="0"/>
                <w:bCs w:val="0"/>
                <w:color w:val="000000" w:themeColor="text1"/>
                <w:sz w:val="22"/>
                <w:szCs w:val="22"/>
                <w:lang w:val="es-AR"/>
              </w:rPr>
            </w:pPr>
          </w:p>
        </w:tc>
      </w:tr>
      <w:tr w:rsidR="006749A4" w14:paraId="63E2BBBE" w14:textId="77777777" w:rsidTr="00FC1870">
        <w:trPr>
          <w:trHeight w:val="567"/>
        </w:trPr>
        <w:tc>
          <w:tcPr>
            <w:tcW w:w="2259" w:type="dxa"/>
          </w:tcPr>
          <w:p w14:paraId="26F7BCC1" w14:textId="77777777" w:rsidR="006749A4" w:rsidRDefault="006749A4"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Teléfono</w:t>
            </w:r>
          </w:p>
        </w:tc>
        <w:tc>
          <w:tcPr>
            <w:tcW w:w="1818" w:type="dxa"/>
          </w:tcPr>
          <w:p w14:paraId="0910F0D6" w14:textId="77777777" w:rsidR="006749A4" w:rsidRDefault="006749A4" w:rsidP="00FC187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tel</w:t>
            </w:r>
            <w:proofErr w:type="spellEnd"/>
          </w:p>
        </w:tc>
        <w:tc>
          <w:tcPr>
            <w:tcW w:w="2702" w:type="dxa"/>
          </w:tcPr>
          <w:p w14:paraId="69F40879" w14:textId="7F392B35" w:rsidR="006749A4" w:rsidRDefault="006749A4"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VARCHAR</w:t>
            </w:r>
            <w:r w:rsidR="0094482F">
              <w:rPr>
                <w:rFonts w:ascii="Roboto" w:hAnsi="Roboto"/>
                <w:b w:val="0"/>
                <w:bCs w:val="0"/>
                <w:color w:val="000000" w:themeColor="text1"/>
                <w:sz w:val="22"/>
                <w:szCs w:val="22"/>
                <w:lang w:val="es-AR"/>
              </w:rPr>
              <w:t xml:space="preserve"> (20)</w:t>
            </w:r>
          </w:p>
        </w:tc>
        <w:tc>
          <w:tcPr>
            <w:tcW w:w="2260" w:type="dxa"/>
          </w:tcPr>
          <w:p w14:paraId="51F5F5C7" w14:textId="77777777" w:rsidR="006749A4" w:rsidRDefault="006749A4" w:rsidP="00FC1870">
            <w:pPr>
              <w:pStyle w:val="Ttulo2"/>
              <w:rPr>
                <w:rFonts w:ascii="Roboto" w:hAnsi="Roboto"/>
                <w:b w:val="0"/>
                <w:bCs w:val="0"/>
                <w:color w:val="000000" w:themeColor="text1"/>
                <w:sz w:val="22"/>
                <w:szCs w:val="22"/>
                <w:lang w:val="es-AR"/>
              </w:rPr>
            </w:pPr>
          </w:p>
        </w:tc>
      </w:tr>
    </w:tbl>
    <w:p w14:paraId="7E9173D3" w14:textId="77777777" w:rsidR="00EB74AC" w:rsidRPr="00EB74AC" w:rsidRDefault="00EB74AC" w:rsidP="00EB74AC">
      <w:pPr>
        <w:rPr>
          <w:lang w:val="es-AR"/>
        </w:rPr>
      </w:pPr>
    </w:p>
    <w:tbl>
      <w:tblPr>
        <w:tblStyle w:val="Tablaconcuadrcula"/>
        <w:tblW w:w="9039" w:type="dxa"/>
        <w:tblLook w:val="04A0" w:firstRow="1" w:lastRow="0" w:firstColumn="1" w:lastColumn="0" w:noHBand="0" w:noVBand="1"/>
      </w:tblPr>
      <w:tblGrid>
        <w:gridCol w:w="2259"/>
        <w:gridCol w:w="1818"/>
        <w:gridCol w:w="2702"/>
        <w:gridCol w:w="2260"/>
      </w:tblGrid>
      <w:tr w:rsidR="000F2069" w14:paraId="7AD305D0" w14:textId="77777777" w:rsidTr="00FC1870">
        <w:trPr>
          <w:trHeight w:val="567"/>
        </w:trPr>
        <w:tc>
          <w:tcPr>
            <w:tcW w:w="9039" w:type="dxa"/>
            <w:gridSpan w:val="4"/>
            <w:shd w:val="clear" w:color="auto" w:fill="BFBFBF" w:themeFill="background1" w:themeFillShade="BF"/>
          </w:tcPr>
          <w:p w14:paraId="2581ACE8" w14:textId="3C6F7437" w:rsidR="000F2069" w:rsidRDefault="00B9694A"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lastRenderedPageBreak/>
              <w:t>PRODUCTOS</w:t>
            </w:r>
          </w:p>
        </w:tc>
      </w:tr>
      <w:tr w:rsidR="000F2069" w:rsidRPr="00207366" w14:paraId="7B73D9EA" w14:textId="77777777" w:rsidTr="00FC1870">
        <w:trPr>
          <w:trHeight w:val="567"/>
        </w:trPr>
        <w:tc>
          <w:tcPr>
            <w:tcW w:w="9039" w:type="dxa"/>
            <w:gridSpan w:val="4"/>
            <w:shd w:val="clear" w:color="auto" w:fill="D9D9D9" w:themeFill="background1" w:themeFillShade="D9"/>
          </w:tcPr>
          <w:p w14:paraId="0C92EBFC" w14:textId="0A3C3414" w:rsidR="000F2069" w:rsidRDefault="00CA4724"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Listado de los productos o ingredientes para confeccionar los productos.</w:t>
            </w:r>
          </w:p>
        </w:tc>
      </w:tr>
      <w:tr w:rsidR="000F2069" w14:paraId="6B9F17B1" w14:textId="77777777" w:rsidTr="00FC1870">
        <w:trPr>
          <w:trHeight w:val="567"/>
        </w:trPr>
        <w:tc>
          <w:tcPr>
            <w:tcW w:w="2259" w:type="dxa"/>
            <w:shd w:val="clear" w:color="auto" w:fill="F2F2F2" w:themeFill="background1" w:themeFillShade="F2"/>
          </w:tcPr>
          <w:p w14:paraId="267BEF21" w14:textId="77777777" w:rsidR="000F2069" w:rsidRDefault="000F2069" w:rsidP="00FC187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Nombre del campo</w:t>
            </w:r>
          </w:p>
        </w:tc>
        <w:tc>
          <w:tcPr>
            <w:tcW w:w="1818" w:type="dxa"/>
            <w:shd w:val="clear" w:color="auto" w:fill="F2F2F2" w:themeFill="background1" w:themeFillShade="F2"/>
          </w:tcPr>
          <w:p w14:paraId="7B9187E5" w14:textId="77777777" w:rsidR="000F2069" w:rsidRDefault="000F2069" w:rsidP="00FC187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Abreviatura</w:t>
            </w:r>
          </w:p>
        </w:tc>
        <w:tc>
          <w:tcPr>
            <w:tcW w:w="2702" w:type="dxa"/>
            <w:shd w:val="clear" w:color="auto" w:fill="F2F2F2" w:themeFill="background1" w:themeFillShade="F2"/>
          </w:tcPr>
          <w:p w14:paraId="19176444" w14:textId="77777777" w:rsidR="000F2069" w:rsidRDefault="000F2069" w:rsidP="00FC187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Tipo de datos</w:t>
            </w:r>
          </w:p>
        </w:tc>
        <w:tc>
          <w:tcPr>
            <w:tcW w:w="2260" w:type="dxa"/>
            <w:shd w:val="clear" w:color="auto" w:fill="F2F2F2" w:themeFill="background1" w:themeFillShade="F2"/>
          </w:tcPr>
          <w:p w14:paraId="316E32C9" w14:textId="77777777" w:rsidR="000F2069" w:rsidRDefault="000F2069" w:rsidP="00FC187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Tipo de claves</w:t>
            </w:r>
          </w:p>
        </w:tc>
      </w:tr>
      <w:tr w:rsidR="000F2069" w14:paraId="4A9829D2" w14:textId="77777777" w:rsidTr="00FC1870">
        <w:trPr>
          <w:trHeight w:val="567"/>
        </w:trPr>
        <w:tc>
          <w:tcPr>
            <w:tcW w:w="2259" w:type="dxa"/>
          </w:tcPr>
          <w:p w14:paraId="515CD6DD" w14:textId="25DDB4AD" w:rsidR="000F2069" w:rsidRDefault="000F2069" w:rsidP="00FC187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Id_</w:t>
            </w:r>
            <w:r w:rsidR="003C44C5">
              <w:rPr>
                <w:rFonts w:ascii="Roboto" w:hAnsi="Roboto"/>
                <w:b w:val="0"/>
                <w:bCs w:val="0"/>
                <w:color w:val="000000" w:themeColor="text1"/>
                <w:sz w:val="22"/>
                <w:szCs w:val="22"/>
                <w:lang w:val="es-AR"/>
              </w:rPr>
              <w:t>producto</w:t>
            </w:r>
            <w:proofErr w:type="spellEnd"/>
          </w:p>
        </w:tc>
        <w:tc>
          <w:tcPr>
            <w:tcW w:w="1818" w:type="dxa"/>
          </w:tcPr>
          <w:p w14:paraId="71ABB5F9" w14:textId="7D24EC4E" w:rsidR="000F2069" w:rsidRDefault="000F2069" w:rsidP="00FC187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Id_</w:t>
            </w:r>
            <w:r w:rsidR="00934C05">
              <w:rPr>
                <w:rFonts w:ascii="Roboto" w:hAnsi="Roboto"/>
                <w:b w:val="0"/>
                <w:bCs w:val="0"/>
                <w:color w:val="000000" w:themeColor="text1"/>
                <w:sz w:val="22"/>
                <w:szCs w:val="22"/>
                <w:lang w:val="es-AR"/>
              </w:rPr>
              <w:t>prod</w:t>
            </w:r>
            <w:proofErr w:type="spellEnd"/>
          </w:p>
        </w:tc>
        <w:tc>
          <w:tcPr>
            <w:tcW w:w="2702" w:type="dxa"/>
          </w:tcPr>
          <w:p w14:paraId="6370FB8E" w14:textId="77777777" w:rsidR="000F2069" w:rsidRDefault="000F2069"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INT, AUTO_INCREMENT</w:t>
            </w:r>
          </w:p>
        </w:tc>
        <w:tc>
          <w:tcPr>
            <w:tcW w:w="2260" w:type="dxa"/>
          </w:tcPr>
          <w:p w14:paraId="006F5839" w14:textId="77777777" w:rsidR="000F2069" w:rsidRDefault="000F2069"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PK</w:t>
            </w:r>
          </w:p>
        </w:tc>
      </w:tr>
      <w:tr w:rsidR="000F2069" w14:paraId="493B5D13" w14:textId="77777777" w:rsidTr="00FC1870">
        <w:trPr>
          <w:trHeight w:val="567"/>
        </w:trPr>
        <w:tc>
          <w:tcPr>
            <w:tcW w:w="2259" w:type="dxa"/>
          </w:tcPr>
          <w:p w14:paraId="5CE540AD" w14:textId="77777777" w:rsidR="000F2069" w:rsidRDefault="000F2069"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Nombre</w:t>
            </w:r>
          </w:p>
        </w:tc>
        <w:tc>
          <w:tcPr>
            <w:tcW w:w="1818" w:type="dxa"/>
            <w:vAlign w:val="center"/>
          </w:tcPr>
          <w:p w14:paraId="61EF1286" w14:textId="77777777" w:rsidR="000F2069" w:rsidRPr="00F077F2" w:rsidRDefault="000F2069" w:rsidP="00FC1870">
            <w:pPr>
              <w:rPr>
                <w:rFonts w:ascii="Roboto" w:hAnsi="Roboto"/>
                <w:lang w:val="es-AR"/>
              </w:rPr>
            </w:pPr>
            <w:proofErr w:type="spellStart"/>
            <w:r w:rsidRPr="00F077F2">
              <w:rPr>
                <w:rFonts w:ascii="Roboto" w:hAnsi="Roboto"/>
                <w:lang w:val="es-AR"/>
              </w:rPr>
              <w:t>nom</w:t>
            </w:r>
            <w:proofErr w:type="spellEnd"/>
          </w:p>
        </w:tc>
        <w:tc>
          <w:tcPr>
            <w:tcW w:w="2702" w:type="dxa"/>
          </w:tcPr>
          <w:p w14:paraId="2BA68B2D" w14:textId="49ECDAB7" w:rsidR="000F2069" w:rsidRDefault="000F2069"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VARCHAR</w:t>
            </w:r>
            <w:r w:rsidR="00B21EDE">
              <w:rPr>
                <w:rFonts w:ascii="Roboto" w:hAnsi="Roboto"/>
                <w:b w:val="0"/>
                <w:bCs w:val="0"/>
                <w:color w:val="000000" w:themeColor="text1"/>
                <w:sz w:val="22"/>
                <w:szCs w:val="22"/>
                <w:lang w:val="es-AR"/>
              </w:rPr>
              <w:t xml:space="preserve"> (100)</w:t>
            </w:r>
          </w:p>
        </w:tc>
        <w:tc>
          <w:tcPr>
            <w:tcW w:w="2260" w:type="dxa"/>
          </w:tcPr>
          <w:p w14:paraId="2F3617CA" w14:textId="77777777" w:rsidR="000F2069" w:rsidRDefault="000F2069" w:rsidP="00FC1870">
            <w:pPr>
              <w:pStyle w:val="Ttulo2"/>
              <w:rPr>
                <w:rFonts w:ascii="Roboto" w:hAnsi="Roboto"/>
                <w:b w:val="0"/>
                <w:bCs w:val="0"/>
                <w:color w:val="000000" w:themeColor="text1"/>
                <w:sz w:val="22"/>
                <w:szCs w:val="22"/>
                <w:lang w:val="es-AR"/>
              </w:rPr>
            </w:pPr>
          </w:p>
        </w:tc>
      </w:tr>
      <w:tr w:rsidR="000F2069" w14:paraId="5F8B2D0A" w14:textId="77777777" w:rsidTr="00FC1870">
        <w:trPr>
          <w:trHeight w:val="567"/>
        </w:trPr>
        <w:tc>
          <w:tcPr>
            <w:tcW w:w="2259" w:type="dxa"/>
          </w:tcPr>
          <w:p w14:paraId="056E80B1" w14:textId="7D686577" w:rsidR="000F2069" w:rsidRDefault="00934C05"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Precio</w:t>
            </w:r>
          </w:p>
        </w:tc>
        <w:tc>
          <w:tcPr>
            <w:tcW w:w="1818" w:type="dxa"/>
          </w:tcPr>
          <w:p w14:paraId="7B4BB128" w14:textId="5C8F4F67" w:rsidR="000F2069" w:rsidRDefault="00B10D38" w:rsidP="00FC187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prec</w:t>
            </w:r>
            <w:proofErr w:type="spellEnd"/>
          </w:p>
        </w:tc>
        <w:tc>
          <w:tcPr>
            <w:tcW w:w="2702" w:type="dxa"/>
          </w:tcPr>
          <w:p w14:paraId="21D847D7" w14:textId="3AB5A73E" w:rsidR="000F2069" w:rsidRDefault="000414A9"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DECIMAL</w:t>
            </w:r>
            <w:r w:rsidR="00B21EDE">
              <w:rPr>
                <w:rFonts w:ascii="Roboto" w:hAnsi="Roboto"/>
                <w:b w:val="0"/>
                <w:bCs w:val="0"/>
                <w:color w:val="000000" w:themeColor="text1"/>
                <w:sz w:val="22"/>
                <w:szCs w:val="22"/>
                <w:lang w:val="es-AR"/>
              </w:rPr>
              <w:t xml:space="preserve"> (10,2)</w:t>
            </w:r>
          </w:p>
        </w:tc>
        <w:tc>
          <w:tcPr>
            <w:tcW w:w="2260" w:type="dxa"/>
          </w:tcPr>
          <w:p w14:paraId="0148C3C6" w14:textId="77777777" w:rsidR="000F2069" w:rsidRDefault="000F2069" w:rsidP="00FC1870">
            <w:pPr>
              <w:pStyle w:val="Ttulo2"/>
              <w:rPr>
                <w:rFonts w:ascii="Roboto" w:hAnsi="Roboto"/>
                <w:b w:val="0"/>
                <w:bCs w:val="0"/>
                <w:color w:val="000000" w:themeColor="text1"/>
                <w:sz w:val="22"/>
                <w:szCs w:val="22"/>
                <w:lang w:val="es-AR"/>
              </w:rPr>
            </w:pPr>
          </w:p>
        </w:tc>
      </w:tr>
      <w:tr w:rsidR="005D4CD9" w14:paraId="0557D4D6" w14:textId="77777777" w:rsidTr="00FC1870">
        <w:trPr>
          <w:trHeight w:val="567"/>
        </w:trPr>
        <w:tc>
          <w:tcPr>
            <w:tcW w:w="2259" w:type="dxa"/>
          </w:tcPr>
          <w:p w14:paraId="1AAEFD26" w14:textId="5006D3E3" w:rsidR="005D4CD9" w:rsidRDefault="005D4CD9"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Stock</w:t>
            </w:r>
          </w:p>
        </w:tc>
        <w:tc>
          <w:tcPr>
            <w:tcW w:w="1818" w:type="dxa"/>
          </w:tcPr>
          <w:p w14:paraId="46324EF4" w14:textId="1D85179D" w:rsidR="005D4CD9" w:rsidRDefault="005D4CD9" w:rsidP="00FC187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stk</w:t>
            </w:r>
            <w:proofErr w:type="spellEnd"/>
          </w:p>
        </w:tc>
        <w:tc>
          <w:tcPr>
            <w:tcW w:w="2702" w:type="dxa"/>
          </w:tcPr>
          <w:p w14:paraId="130BD0AB" w14:textId="65D0ED0E" w:rsidR="005D4CD9" w:rsidRDefault="005D4CD9"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INT</w:t>
            </w:r>
          </w:p>
        </w:tc>
        <w:tc>
          <w:tcPr>
            <w:tcW w:w="2260" w:type="dxa"/>
          </w:tcPr>
          <w:p w14:paraId="4750E46C" w14:textId="77777777" w:rsidR="005D4CD9" w:rsidRDefault="005D4CD9" w:rsidP="00FC1870">
            <w:pPr>
              <w:pStyle w:val="Ttulo2"/>
              <w:rPr>
                <w:rFonts w:ascii="Roboto" w:hAnsi="Roboto"/>
                <w:b w:val="0"/>
                <w:bCs w:val="0"/>
                <w:color w:val="000000" w:themeColor="text1"/>
                <w:sz w:val="22"/>
                <w:szCs w:val="22"/>
                <w:lang w:val="es-AR"/>
              </w:rPr>
            </w:pPr>
          </w:p>
        </w:tc>
      </w:tr>
      <w:tr w:rsidR="000F2069" w14:paraId="7CD560E4" w14:textId="77777777" w:rsidTr="00FC1870">
        <w:trPr>
          <w:trHeight w:val="567"/>
        </w:trPr>
        <w:tc>
          <w:tcPr>
            <w:tcW w:w="2259" w:type="dxa"/>
          </w:tcPr>
          <w:p w14:paraId="794BB59E" w14:textId="4D7E8CA0" w:rsidR="000F2069" w:rsidRDefault="00934C05" w:rsidP="00FC187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Id_proveedor</w:t>
            </w:r>
            <w:proofErr w:type="spellEnd"/>
          </w:p>
        </w:tc>
        <w:tc>
          <w:tcPr>
            <w:tcW w:w="1818" w:type="dxa"/>
          </w:tcPr>
          <w:p w14:paraId="688363A9" w14:textId="2FFFB65B" w:rsidR="000F2069" w:rsidRDefault="00B10D38" w:rsidP="00FC187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Id_prov</w:t>
            </w:r>
            <w:proofErr w:type="spellEnd"/>
          </w:p>
        </w:tc>
        <w:tc>
          <w:tcPr>
            <w:tcW w:w="2702" w:type="dxa"/>
          </w:tcPr>
          <w:p w14:paraId="13932E94" w14:textId="771FA169" w:rsidR="000F2069" w:rsidRDefault="000414A9"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INT</w:t>
            </w:r>
          </w:p>
        </w:tc>
        <w:tc>
          <w:tcPr>
            <w:tcW w:w="2260" w:type="dxa"/>
          </w:tcPr>
          <w:p w14:paraId="106E91A0" w14:textId="3A2A713C" w:rsidR="000F2069" w:rsidRDefault="000414A9"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FK</w:t>
            </w:r>
          </w:p>
        </w:tc>
      </w:tr>
    </w:tbl>
    <w:p w14:paraId="3487F4AB" w14:textId="77777777" w:rsidR="00C426AE" w:rsidRDefault="00C426AE" w:rsidP="007F35E1">
      <w:pPr>
        <w:pStyle w:val="Ttulo2"/>
        <w:jc w:val="both"/>
        <w:rPr>
          <w:rFonts w:ascii="Roboto" w:hAnsi="Roboto"/>
          <w:sz w:val="22"/>
          <w:szCs w:val="22"/>
          <w:lang w:val="es-AR"/>
        </w:rPr>
      </w:pPr>
    </w:p>
    <w:tbl>
      <w:tblPr>
        <w:tblStyle w:val="Tablaconcuadrcula"/>
        <w:tblW w:w="9039" w:type="dxa"/>
        <w:tblLook w:val="04A0" w:firstRow="1" w:lastRow="0" w:firstColumn="1" w:lastColumn="0" w:noHBand="0" w:noVBand="1"/>
      </w:tblPr>
      <w:tblGrid>
        <w:gridCol w:w="2259"/>
        <w:gridCol w:w="1818"/>
        <w:gridCol w:w="2702"/>
        <w:gridCol w:w="2260"/>
      </w:tblGrid>
      <w:tr w:rsidR="00B21EDE" w14:paraId="3C166346" w14:textId="77777777" w:rsidTr="00FC1870">
        <w:trPr>
          <w:trHeight w:val="567"/>
        </w:trPr>
        <w:tc>
          <w:tcPr>
            <w:tcW w:w="9039" w:type="dxa"/>
            <w:gridSpan w:val="4"/>
            <w:shd w:val="clear" w:color="auto" w:fill="BFBFBF" w:themeFill="background1" w:themeFillShade="BF"/>
          </w:tcPr>
          <w:p w14:paraId="3C44F276" w14:textId="73C46CD5" w:rsidR="00B21EDE" w:rsidRDefault="00FD59DE"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EMPLEADOS</w:t>
            </w:r>
          </w:p>
        </w:tc>
      </w:tr>
      <w:tr w:rsidR="00B21EDE" w:rsidRPr="00207366" w14:paraId="77860882" w14:textId="77777777" w:rsidTr="00FC1870">
        <w:trPr>
          <w:trHeight w:val="567"/>
        </w:trPr>
        <w:tc>
          <w:tcPr>
            <w:tcW w:w="9039" w:type="dxa"/>
            <w:gridSpan w:val="4"/>
            <w:shd w:val="clear" w:color="auto" w:fill="D9D9D9" w:themeFill="background1" w:themeFillShade="D9"/>
          </w:tcPr>
          <w:p w14:paraId="41EB3611" w14:textId="3E1C9A40" w:rsidR="00B21EDE" w:rsidRDefault="00475D57"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Listado de empleados de la empresa.</w:t>
            </w:r>
          </w:p>
        </w:tc>
      </w:tr>
      <w:tr w:rsidR="00B21EDE" w14:paraId="1456B4FD" w14:textId="77777777" w:rsidTr="00FC1870">
        <w:trPr>
          <w:trHeight w:val="567"/>
        </w:trPr>
        <w:tc>
          <w:tcPr>
            <w:tcW w:w="2259" w:type="dxa"/>
            <w:shd w:val="clear" w:color="auto" w:fill="F2F2F2" w:themeFill="background1" w:themeFillShade="F2"/>
          </w:tcPr>
          <w:p w14:paraId="6C01575D" w14:textId="77777777" w:rsidR="00B21EDE" w:rsidRDefault="00B21EDE" w:rsidP="00FC187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Nombre del campo</w:t>
            </w:r>
          </w:p>
        </w:tc>
        <w:tc>
          <w:tcPr>
            <w:tcW w:w="1818" w:type="dxa"/>
            <w:shd w:val="clear" w:color="auto" w:fill="F2F2F2" w:themeFill="background1" w:themeFillShade="F2"/>
          </w:tcPr>
          <w:p w14:paraId="0A817975" w14:textId="77777777" w:rsidR="00B21EDE" w:rsidRDefault="00B21EDE" w:rsidP="00FC187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Abreviatura</w:t>
            </w:r>
          </w:p>
        </w:tc>
        <w:tc>
          <w:tcPr>
            <w:tcW w:w="2702" w:type="dxa"/>
            <w:shd w:val="clear" w:color="auto" w:fill="F2F2F2" w:themeFill="background1" w:themeFillShade="F2"/>
          </w:tcPr>
          <w:p w14:paraId="241D3BEC" w14:textId="77777777" w:rsidR="00B21EDE" w:rsidRDefault="00B21EDE" w:rsidP="00FC187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Tipo de datos</w:t>
            </w:r>
          </w:p>
        </w:tc>
        <w:tc>
          <w:tcPr>
            <w:tcW w:w="2260" w:type="dxa"/>
            <w:shd w:val="clear" w:color="auto" w:fill="F2F2F2" w:themeFill="background1" w:themeFillShade="F2"/>
          </w:tcPr>
          <w:p w14:paraId="10908BFA" w14:textId="77777777" w:rsidR="00B21EDE" w:rsidRDefault="00B21EDE" w:rsidP="00FC187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Tipo de claves</w:t>
            </w:r>
          </w:p>
        </w:tc>
      </w:tr>
      <w:tr w:rsidR="00B21EDE" w14:paraId="51E345C5" w14:textId="77777777" w:rsidTr="00FC1870">
        <w:trPr>
          <w:trHeight w:val="567"/>
        </w:trPr>
        <w:tc>
          <w:tcPr>
            <w:tcW w:w="2259" w:type="dxa"/>
          </w:tcPr>
          <w:p w14:paraId="5D6A061B" w14:textId="476BDA19" w:rsidR="00B21EDE" w:rsidRDefault="00B21EDE" w:rsidP="00FC187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Id_</w:t>
            </w:r>
            <w:r w:rsidR="009F7F3E">
              <w:rPr>
                <w:rFonts w:ascii="Roboto" w:hAnsi="Roboto"/>
                <w:b w:val="0"/>
                <w:bCs w:val="0"/>
                <w:color w:val="000000" w:themeColor="text1"/>
                <w:sz w:val="22"/>
                <w:szCs w:val="22"/>
                <w:lang w:val="es-AR"/>
              </w:rPr>
              <w:t>empleado</w:t>
            </w:r>
            <w:proofErr w:type="spellEnd"/>
          </w:p>
        </w:tc>
        <w:tc>
          <w:tcPr>
            <w:tcW w:w="1818" w:type="dxa"/>
          </w:tcPr>
          <w:p w14:paraId="47791C7D" w14:textId="2B726850" w:rsidR="00B21EDE" w:rsidRDefault="00B21EDE" w:rsidP="00FC187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Id_</w:t>
            </w:r>
            <w:r w:rsidR="009F7F3E">
              <w:rPr>
                <w:rFonts w:ascii="Roboto" w:hAnsi="Roboto"/>
                <w:b w:val="0"/>
                <w:bCs w:val="0"/>
                <w:color w:val="000000" w:themeColor="text1"/>
                <w:sz w:val="22"/>
                <w:szCs w:val="22"/>
                <w:lang w:val="es-AR"/>
              </w:rPr>
              <w:t>empl</w:t>
            </w:r>
            <w:proofErr w:type="spellEnd"/>
          </w:p>
        </w:tc>
        <w:tc>
          <w:tcPr>
            <w:tcW w:w="2702" w:type="dxa"/>
          </w:tcPr>
          <w:p w14:paraId="0C46C9B8" w14:textId="77777777" w:rsidR="00B21EDE" w:rsidRDefault="00B21EDE"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INT, AUTO_INCREMENT</w:t>
            </w:r>
          </w:p>
        </w:tc>
        <w:tc>
          <w:tcPr>
            <w:tcW w:w="2260" w:type="dxa"/>
          </w:tcPr>
          <w:p w14:paraId="12B55750" w14:textId="77777777" w:rsidR="00B21EDE" w:rsidRDefault="00B21EDE"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PK</w:t>
            </w:r>
          </w:p>
        </w:tc>
      </w:tr>
      <w:tr w:rsidR="00B21EDE" w14:paraId="334C1BF8" w14:textId="77777777" w:rsidTr="00FC1870">
        <w:trPr>
          <w:trHeight w:val="567"/>
        </w:trPr>
        <w:tc>
          <w:tcPr>
            <w:tcW w:w="2259" w:type="dxa"/>
          </w:tcPr>
          <w:p w14:paraId="16F868C4" w14:textId="77777777" w:rsidR="00B21EDE" w:rsidRDefault="00B21EDE"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Apellido</w:t>
            </w:r>
          </w:p>
        </w:tc>
        <w:tc>
          <w:tcPr>
            <w:tcW w:w="1818" w:type="dxa"/>
          </w:tcPr>
          <w:p w14:paraId="52D7E4A5" w14:textId="77777777" w:rsidR="00B21EDE" w:rsidRDefault="00B21EDE" w:rsidP="00FC187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ape</w:t>
            </w:r>
            <w:proofErr w:type="spellEnd"/>
          </w:p>
        </w:tc>
        <w:tc>
          <w:tcPr>
            <w:tcW w:w="2702" w:type="dxa"/>
          </w:tcPr>
          <w:p w14:paraId="3F6B65AF" w14:textId="213387C9" w:rsidR="00B21EDE" w:rsidRDefault="00B21EDE"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VARCHAR</w:t>
            </w:r>
            <w:r w:rsidR="00301E2E">
              <w:rPr>
                <w:rFonts w:ascii="Roboto" w:hAnsi="Roboto"/>
                <w:b w:val="0"/>
                <w:bCs w:val="0"/>
                <w:color w:val="000000" w:themeColor="text1"/>
                <w:sz w:val="22"/>
                <w:szCs w:val="22"/>
                <w:lang w:val="es-AR"/>
              </w:rPr>
              <w:t xml:space="preserve"> (100)</w:t>
            </w:r>
          </w:p>
        </w:tc>
        <w:tc>
          <w:tcPr>
            <w:tcW w:w="2260" w:type="dxa"/>
          </w:tcPr>
          <w:p w14:paraId="1628B8F4" w14:textId="77777777" w:rsidR="00B21EDE" w:rsidRDefault="00B21EDE" w:rsidP="00FC1870">
            <w:pPr>
              <w:pStyle w:val="Ttulo2"/>
              <w:rPr>
                <w:rFonts w:ascii="Roboto" w:hAnsi="Roboto"/>
                <w:b w:val="0"/>
                <w:bCs w:val="0"/>
                <w:color w:val="000000" w:themeColor="text1"/>
                <w:sz w:val="22"/>
                <w:szCs w:val="22"/>
                <w:lang w:val="es-AR"/>
              </w:rPr>
            </w:pPr>
          </w:p>
        </w:tc>
      </w:tr>
      <w:tr w:rsidR="00B21EDE" w14:paraId="690F8A6D" w14:textId="77777777" w:rsidTr="00FC1870">
        <w:trPr>
          <w:trHeight w:val="567"/>
        </w:trPr>
        <w:tc>
          <w:tcPr>
            <w:tcW w:w="2259" w:type="dxa"/>
          </w:tcPr>
          <w:p w14:paraId="09D9BCD5" w14:textId="77777777" w:rsidR="00B21EDE" w:rsidRDefault="00B21EDE"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Nombre</w:t>
            </w:r>
          </w:p>
        </w:tc>
        <w:tc>
          <w:tcPr>
            <w:tcW w:w="1818" w:type="dxa"/>
            <w:vAlign w:val="center"/>
          </w:tcPr>
          <w:p w14:paraId="012DF2A7" w14:textId="77777777" w:rsidR="00B21EDE" w:rsidRPr="00F077F2" w:rsidRDefault="00B21EDE" w:rsidP="00FC1870">
            <w:pPr>
              <w:rPr>
                <w:rFonts w:ascii="Roboto" w:hAnsi="Roboto"/>
                <w:lang w:val="es-AR"/>
              </w:rPr>
            </w:pPr>
            <w:proofErr w:type="spellStart"/>
            <w:r w:rsidRPr="00F077F2">
              <w:rPr>
                <w:rFonts w:ascii="Roboto" w:hAnsi="Roboto"/>
                <w:lang w:val="es-AR"/>
              </w:rPr>
              <w:t>nom</w:t>
            </w:r>
            <w:proofErr w:type="spellEnd"/>
          </w:p>
        </w:tc>
        <w:tc>
          <w:tcPr>
            <w:tcW w:w="2702" w:type="dxa"/>
          </w:tcPr>
          <w:p w14:paraId="5AC297C7" w14:textId="3E81C6FF" w:rsidR="00B21EDE" w:rsidRDefault="00B21EDE"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VARCHAR</w:t>
            </w:r>
            <w:r w:rsidR="00301E2E">
              <w:rPr>
                <w:rFonts w:ascii="Roboto" w:hAnsi="Roboto"/>
                <w:b w:val="0"/>
                <w:bCs w:val="0"/>
                <w:color w:val="000000" w:themeColor="text1"/>
                <w:sz w:val="22"/>
                <w:szCs w:val="22"/>
                <w:lang w:val="es-AR"/>
              </w:rPr>
              <w:t xml:space="preserve"> (100)</w:t>
            </w:r>
          </w:p>
        </w:tc>
        <w:tc>
          <w:tcPr>
            <w:tcW w:w="2260" w:type="dxa"/>
          </w:tcPr>
          <w:p w14:paraId="7645A673" w14:textId="77777777" w:rsidR="00B21EDE" w:rsidRDefault="00B21EDE" w:rsidP="00FC1870">
            <w:pPr>
              <w:pStyle w:val="Ttulo2"/>
              <w:rPr>
                <w:rFonts w:ascii="Roboto" w:hAnsi="Roboto"/>
                <w:b w:val="0"/>
                <w:bCs w:val="0"/>
                <w:color w:val="000000" w:themeColor="text1"/>
                <w:sz w:val="22"/>
                <w:szCs w:val="22"/>
                <w:lang w:val="es-AR"/>
              </w:rPr>
            </w:pPr>
          </w:p>
        </w:tc>
      </w:tr>
      <w:tr w:rsidR="00B21EDE" w14:paraId="46B36F2F" w14:textId="77777777" w:rsidTr="00FC1870">
        <w:trPr>
          <w:trHeight w:val="567"/>
        </w:trPr>
        <w:tc>
          <w:tcPr>
            <w:tcW w:w="2259" w:type="dxa"/>
          </w:tcPr>
          <w:p w14:paraId="143E7328" w14:textId="4F27133F" w:rsidR="00B21EDE" w:rsidRDefault="009F7F3E"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Cargo</w:t>
            </w:r>
          </w:p>
        </w:tc>
        <w:tc>
          <w:tcPr>
            <w:tcW w:w="1818" w:type="dxa"/>
          </w:tcPr>
          <w:p w14:paraId="3AD48D2A" w14:textId="0661E1F0" w:rsidR="00B21EDE" w:rsidRDefault="00301E2E"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car</w:t>
            </w:r>
          </w:p>
        </w:tc>
        <w:tc>
          <w:tcPr>
            <w:tcW w:w="2702" w:type="dxa"/>
          </w:tcPr>
          <w:p w14:paraId="0738509D" w14:textId="60922E47" w:rsidR="00B21EDE" w:rsidRDefault="00B21EDE"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VARCHAR</w:t>
            </w:r>
            <w:r w:rsidR="00301E2E">
              <w:rPr>
                <w:rFonts w:ascii="Roboto" w:hAnsi="Roboto"/>
                <w:b w:val="0"/>
                <w:bCs w:val="0"/>
                <w:color w:val="000000" w:themeColor="text1"/>
                <w:sz w:val="22"/>
                <w:szCs w:val="22"/>
                <w:lang w:val="es-AR"/>
              </w:rPr>
              <w:t xml:space="preserve"> (50)</w:t>
            </w:r>
          </w:p>
        </w:tc>
        <w:tc>
          <w:tcPr>
            <w:tcW w:w="2260" w:type="dxa"/>
          </w:tcPr>
          <w:p w14:paraId="16794E09" w14:textId="77777777" w:rsidR="00B21EDE" w:rsidRDefault="00B21EDE" w:rsidP="00FC1870">
            <w:pPr>
              <w:pStyle w:val="Ttulo2"/>
              <w:rPr>
                <w:rFonts w:ascii="Roboto" w:hAnsi="Roboto"/>
                <w:b w:val="0"/>
                <w:bCs w:val="0"/>
                <w:color w:val="000000" w:themeColor="text1"/>
                <w:sz w:val="22"/>
                <w:szCs w:val="22"/>
                <w:lang w:val="es-AR"/>
              </w:rPr>
            </w:pPr>
          </w:p>
        </w:tc>
      </w:tr>
    </w:tbl>
    <w:p w14:paraId="72A197AE" w14:textId="77777777" w:rsidR="00B21EDE" w:rsidRDefault="00B21EDE" w:rsidP="00B21EDE">
      <w:pPr>
        <w:rPr>
          <w:lang w:val="es-AR"/>
        </w:rPr>
      </w:pPr>
    </w:p>
    <w:tbl>
      <w:tblPr>
        <w:tblStyle w:val="Tablaconcuadrcula"/>
        <w:tblW w:w="9039" w:type="dxa"/>
        <w:tblLook w:val="04A0" w:firstRow="1" w:lastRow="0" w:firstColumn="1" w:lastColumn="0" w:noHBand="0" w:noVBand="1"/>
      </w:tblPr>
      <w:tblGrid>
        <w:gridCol w:w="2259"/>
        <w:gridCol w:w="1818"/>
        <w:gridCol w:w="2702"/>
        <w:gridCol w:w="2260"/>
      </w:tblGrid>
      <w:tr w:rsidR="00B75420" w14:paraId="4D03399B" w14:textId="77777777" w:rsidTr="00FC1870">
        <w:trPr>
          <w:trHeight w:val="567"/>
        </w:trPr>
        <w:tc>
          <w:tcPr>
            <w:tcW w:w="9039" w:type="dxa"/>
            <w:gridSpan w:val="4"/>
            <w:shd w:val="clear" w:color="auto" w:fill="BFBFBF" w:themeFill="background1" w:themeFillShade="BF"/>
          </w:tcPr>
          <w:p w14:paraId="31ACCB62" w14:textId="358CE2A3" w:rsidR="00B75420" w:rsidRDefault="0050489E"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lastRenderedPageBreak/>
              <w:t>VENTAS</w:t>
            </w:r>
          </w:p>
        </w:tc>
      </w:tr>
      <w:tr w:rsidR="00B75420" w:rsidRPr="00207366" w14:paraId="30BCF43F" w14:textId="77777777" w:rsidTr="00FC1870">
        <w:trPr>
          <w:trHeight w:val="567"/>
        </w:trPr>
        <w:tc>
          <w:tcPr>
            <w:tcW w:w="9039" w:type="dxa"/>
            <w:gridSpan w:val="4"/>
            <w:shd w:val="clear" w:color="auto" w:fill="D9D9D9" w:themeFill="background1" w:themeFillShade="D9"/>
          </w:tcPr>
          <w:p w14:paraId="0FC5C255" w14:textId="2091A616" w:rsidR="00B75420" w:rsidRDefault="0050489E"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Listado de las ventas diarias de la cafetería.</w:t>
            </w:r>
          </w:p>
        </w:tc>
      </w:tr>
      <w:tr w:rsidR="00B75420" w14:paraId="71F03EE6" w14:textId="77777777" w:rsidTr="00FC1870">
        <w:trPr>
          <w:trHeight w:val="567"/>
        </w:trPr>
        <w:tc>
          <w:tcPr>
            <w:tcW w:w="2259" w:type="dxa"/>
            <w:shd w:val="clear" w:color="auto" w:fill="F2F2F2" w:themeFill="background1" w:themeFillShade="F2"/>
          </w:tcPr>
          <w:p w14:paraId="5BF2E5A8" w14:textId="77777777" w:rsidR="00B75420" w:rsidRDefault="00B75420" w:rsidP="00FC187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Nombre del campo</w:t>
            </w:r>
          </w:p>
        </w:tc>
        <w:tc>
          <w:tcPr>
            <w:tcW w:w="1818" w:type="dxa"/>
            <w:shd w:val="clear" w:color="auto" w:fill="F2F2F2" w:themeFill="background1" w:themeFillShade="F2"/>
          </w:tcPr>
          <w:p w14:paraId="106156E5" w14:textId="77777777" w:rsidR="00B75420" w:rsidRDefault="00B75420" w:rsidP="00FC187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Abreviatura</w:t>
            </w:r>
          </w:p>
        </w:tc>
        <w:tc>
          <w:tcPr>
            <w:tcW w:w="2702" w:type="dxa"/>
            <w:shd w:val="clear" w:color="auto" w:fill="F2F2F2" w:themeFill="background1" w:themeFillShade="F2"/>
          </w:tcPr>
          <w:p w14:paraId="014F4226" w14:textId="77777777" w:rsidR="00B75420" w:rsidRDefault="00B75420" w:rsidP="00FC187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Tipo de datos</w:t>
            </w:r>
          </w:p>
        </w:tc>
        <w:tc>
          <w:tcPr>
            <w:tcW w:w="2260" w:type="dxa"/>
            <w:shd w:val="clear" w:color="auto" w:fill="F2F2F2" w:themeFill="background1" w:themeFillShade="F2"/>
          </w:tcPr>
          <w:p w14:paraId="58A94CB2" w14:textId="77777777" w:rsidR="00B75420" w:rsidRDefault="00B75420" w:rsidP="00FC187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Tipo de claves</w:t>
            </w:r>
          </w:p>
        </w:tc>
      </w:tr>
      <w:tr w:rsidR="00B75420" w14:paraId="0C366782" w14:textId="77777777" w:rsidTr="00FC1870">
        <w:trPr>
          <w:trHeight w:val="567"/>
        </w:trPr>
        <w:tc>
          <w:tcPr>
            <w:tcW w:w="2259" w:type="dxa"/>
          </w:tcPr>
          <w:p w14:paraId="28A9FAFD" w14:textId="652BBB44" w:rsidR="00B75420" w:rsidRDefault="00B75420" w:rsidP="00FC187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Id_</w:t>
            </w:r>
            <w:r w:rsidR="0050489E">
              <w:rPr>
                <w:rFonts w:ascii="Roboto" w:hAnsi="Roboto"/>
                <w:b w:val="0"/>
                <w:bCs w:val="0"/>
                <w:color w:val="000000" w:themeColor="text1"/>
                <w:sz w:val="22"/>
                <w:szCs w:val="22"/>
                <w:lang w:val="es-AR"/>
              </w:rPr>
              <w:t>ventas</w:t>
            </w:r>
            <w:proofErr w:type="spellEnd"/>
          </w:p>
        </w:tc>
        <w:tc>
          <w:tcPr>
            <w:tcW w:w="1818" w:type="dxa"/>
          </w:tcPr>
          <w:p w14:paraId="1C0E71F0" w14:textId="77777777" w:rsidR="00B75420" w:rsidRDefault="00B75420" w:rsidP="00FC187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Id_cli</w:t>
            </w:r>
            <w:proofErr w:type="spellEnd"/>
          </w:p>
        </w:tc>
        <w:tc>
          <w:tcPr>
            <w:tcW w:w="2702" w:type="dxa"/>
          </w:tcPr>
          <w:p w14:paraId="7135B63D" w14:textId="77777777" w:rsidR="00B75420" w:rsidRDefault="00B75420"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INT, AUTO_INCREMENT</w:t>
            </w:r>
          </w:p>
        </w:tc>
        <w:tc>
          <w:tcPr>
            <w:tcW w:w="2260" w:type="dxa"/>
          </w:tcPr>
          <w:p w14:paraId="349D28E3" w14:textId="77777777" w:rsidR="00B75420" w:rsidRDefault="00B75420"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PK</w:t>
            </w:r>
          </w:p>
        </w:tc>
      </w:tr>
      <w:tr w:rsidR="00B75420" w14:paraId="7C4221B7" w14:textId="77777777" w:rsidTr="00FC1870">
        <w:trPr>
          <w:trHeight w:val="567"/>
        </w:trPr>
        <w:tc>
          <w:tcPr>
            <w:tcW w:w="2259" w:type="dxa"/>
          </w:tcPr>
          <w:p w14:paraId="1E2D8DF1" w14:textId="6EF066D2" w:rsidR="00B75420" w:rsidRDefault="00175D44"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Fecha</w:t>
            </w:r>
          </w:p>
        </w:tc>
        <w:tc>
          <w:tcPr>
            <w:tcW w:w="1818" w:type="dxa"/>
          </w:tcPr>
          <w:p w14:paraId="54AB145E" w14:textId="171E3A13" w:rsidR="00B75420" w:rsidRDefault="00252B6F" w:rsidP="00FC187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fec</w:t>
            </w:r>
            <w:proofErr w:type="spellEnd"/>
          </w:p>
        </w:tc>
        <w:tc>
          <w:tcPr>
            <w:tcW w:w="2702" w:type="dxa"/>
          </w:tcPr>
          <w:p w14:paraId="42392E5E" w14:textId="37E5D51D" w:rsidR="00B75420" w:rsidRDefault="009E542A"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DATE TIME</w:t>
            </w:r>
          </w:p>
        </w:tc>
        <w:tc>
          <w:tcPr>
            <w:tcW w:w="2260" w:type="dxa"/>
          </w:tcPr>
          <w:p w14:paraId="26B4AC49" w14:textId="77777777" w:rsidR="00B75420" w:rsidRDefault="00B75420" w:rsidP="00FC1870">
            <w:pPr>
              <w:pStyle w:val="Ttulo2"/>
              <w:rPr>
                <w:rFonts w:ascii="Roboto" w:hAnsi="Roboto"/>
                <w:b w:val="0"/>
                <w:bCs w:val="0"/>
                <w:color w:val="000000" w:themeColor="text1"/>
                <w:sz w:val="22"/>
                <w:szCs w:val="22"/>
                <w:lang w:val="es-AR"/>
              </w:rPr>
            </w:pPr>
          </w:p>
        </w:tc>
      </w:tr>
      <w:tr w:rsidR="00B75420" w14:paraId="78E12B20" w14:textId="77777777" w:rsidTr="00FC1870">
        <w:trPr>
          <w:trHeight w:val="567"/>
        </w:trPr>
        <w:tc>
          <w:tcPr>
            <w:tcW w:w="2259" w:type="dxa"/>
          </w:tcPr>
          <w:p w14:paraId="10146856" w14:textId="2DFD38CB" w:rsidR="00B75420" w:rsidRDefault="00D869C3" w:rsidP="00FC187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Id_</w:t>
            </w:r>
            <w:r w:rsidR="006A6015">
              <w:rPr>
                <w:rFonts w:ascii="Roboto" w:hAnsi="Roboto"/>
                <w:b w:val="0"/>
                <w:bCs w:val="0"/>
                <w:color w:val="000000" w:themeColor="text1"/>
                <w:sz w:val="22"/>
                <w:szCs w:val="22"/>
                <w:lang w:val="es-AR"/>
              </w:rPr>
              <w:t>cliente</w:t>
            </w:r>
            <w:proofErr w:type="spellEnd"/>
          </w:p>
        </w:tc>
        <w:tc>
          <w:tcPr>
            <w:tcW w:w="1818" w:type="dxa"/>
            <w:vAlign w:val="center"/>
          </w:tcPr>
          <w:p w14:paraId="79F372A5" w14:textId="456E853C" w:rsidR="00B75420" w:rsidRPr="00F077F2" w:rsidRDefault="00252B6F" w:rsidP="00FC1870">
            <w:pPr>
              <w:rPr>
                <w:rFonts w:ascii="Roboto" w:hAnsi="Roboto"/>
                <w:lang w:val="es-AR"/>
              </w:rPr>
            </w:pPr>
            <w:proofErr w:type="spellStart"/>
            <w:r>
              <w:rPr>
                <w:rFonts w:ascii="Roboto" w:hAnsi="Roboto"/>
                <w:lang w:val="es-AR"/>
              </w:rPr>
              <w:t>Id_cli</w:t>
            </w:r>
            <w:proofErr w:type="spellEnd"/>
          </w:p>
        </w:tc>
        <w:tc>
          <w:tcPr>
            <w:tcW w:w="2702" w:type="dxa"/>
          </w:tcPr>
          <w:p w14:paraId="0B82281E" w14:textId="65EB92C7" w:rsidR="00B75420" w:rsidRDefault="009E542A"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INT</w:t>
            </w:r>
          </w:p>
        </w:tc>
        <w:tc>
          <w:tcPr>
            <w:tcW w:w="2260" w:type="dxa"/>
          </w:tcPr>
          <w:p w14:paraId="1B49CA43" w14:textId="3204780B" w:rsidR="00B75420" w:rsidRDefault="009E542A"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FK</w:t>
            </w:r>
          </w:p>
        </w:tc>
      </w:tr>
      <w:tr w:rsidR="00B75420" w14:paraId="70161675" w14:textId="77777777" w:rsidTr="00FC1870">
        <w:trPr>
          <w:trHeight w:val="567"/>
        </w:trPr>
        <w:tc>
          <w:tcPr>
            <w:tcW w:w="2259" w:type="dxa"/>
          </w:tcPr>
          <w:p w14:paraId="71407311" w14:textId="75FAE691" w:rsidR="00B75420" w:rsidRDefault="006A6015" w:rsidP="00FC187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Id_empleado</w:t>
            </w:r>
            <w:proofErr w:type="spellEnd"/>
          </w:p>
        </w:tc>
        <w:tc>
          <w:tcPr>
            <w:tcW w:w="1818" w:type="dxa"/>
          </w:tcPr>
          <w:p w14:paraId="508B4A89" w14:textId="67915FC6" w:rsidR="00B75420" w:rsidRDefault="00252B6F" w:rsidP="00FC187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Id_empl</w:t>
            </w:r>
            <w:proofErr w:type="spellEnd"/>
          </w:p>
        </w:tc>
        <w:tc>
          <w:tcPr>
            <w:tcW w:w="2702" w:type="dxa"/>
          </w:tcPr>
          <w:p w14:paraId="0AB75140" w14:textId="1C3960A5" w:rsidR="00B75420" w:rsidRDefault="009E542A"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INT</w:t>
            </w:r>
          </w:p>
        </w:tc>
        <w:tc>
          <w:tcPr>
            <w:tcW w:w="2260" w:type="dxa"/>
          </w:tcPr>
          <w:p w14:paraId="35B4B1CF" w14:textId="2BE986DF" w:rsidR="00B75420" w:rsidRDefault="009E542A"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FK</w:t>
            </w:r>
          </w:p>
        </w:tc>
      </w:tr>
      <w:tr w:rsidR="00B75420" w14:paraId="6FFACD34" w14:textId="77777777" w:rsidTr="00FC1870">
        <w:trPr>
          <w:trHeight w:val="567"/>
        </w:trPr>
        <w:tc>
          <w:tcPr>
            <w:tcW w:w="2259" w:type="dxa"/>
          </w:tcPr>
          <w:p w14:paraId="1A68728E" w14:textId="4A69D2C1" w:rsidR="00B75420" w:rsidRDefault="006A6015"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Total</w:t>
            </w:r>
          </w:p>
        </w:tc>
        <w:tc>
          <w:tcPr>
            <w:tcW w:w="1818" w:type="dxa"/>
          </w:tcPr>
          <w:p w14:paraId="33FF6237" w14:textId="5A5F6100" w:rsidR="00B75420" w:rsidRDefault="00B75420" w:rsidP="00FC187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t</w:t>
            </w:r>
            <w:r w:rsidR="006A6015">
              <w:rPr>
                <w:rFonts w:ascii="Roboto" w:hAnsi="Roboto"/>
                <w:b w:val="0"/>
                <w:bCs w:val="0"/>
                <w:color w:val="000000" w:themeColor="text1"/>
                <w:sz w:val="22"/>
                <w:szCs w:val="22"/>
                <w:lang w:val="es-AR"/>
              </w:rPr>
              <w:t>ot</w:t>
            </w:r>
            <w:proofErr w:type="spellEnd"/>
          </w:p>
        </w:tc>
        <w:tc>
          <w:tcPr>
            <w:tcW w:w="2702" w:type="dxa"/>
          </w:tcPr>
          <w:p w14:paraId="6767AD66" w14:textId="621DFA91" w:rsidR="00B75420" w:rsidRDefault="009E542A"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DECIMAL (10,2)</w:t>
            </w:r>
          </w:p>
        </w:tc>
        <w:tc>
          <w:tcPr>
            <w:tcW w:w="2260" w:type="dxa"/>
          </w:tcPr>
          <w:p w14:paraId="0F73FE98" w14:textId="77777777" w:rsidR="00B75420" w:rsidRDefault="00B75420" w:rsidP="00FC1870">
            <w:pPr>
              <w:pStyle w:val="Ttulo2"/>
              <w:rPr>
                <w:rFonts w:ascii="Roboto" w:hAnsi="Roboto"/>
                <w:b w:val="0"/>
                <w:bCs w:val="0"/>
                <w:color w:val="000000" w:themeColor="text1"/>
                <w:sz w:val="22"/>
                <w:szCs w:val="22"/>
                <w:lang w:val="es-AR"/>
              </w:rPr>
            </w:pPr>
          </w:p>
        </w:tc>
      </w:tr>
    </w:tbl>
    <w:p w14:paraId="5D2D65F2" w14:textId="77777777" w:rsidR="00B75420" w:rsidRDefault="00B75420" w:rsidP="00B21EDE">
      <w:pPr>
        <w:rPr>
          <w:lang w:val="es-AR"/>
        </w:rPr>
      </w:pPr>
    </w:p>
    <w:tbl>
      <w:tblPr>
        <w:tblStyle w:val="Tablaconcuadrcula"/>
        <w:tblW w:w="9039" w:type="dxa"/>
        <w:tblLook w:val="04A0" w:firstRow="1" w:lastRow="0" w:firstColumn="1" w:lastColumn="0" w:noHBand="0" w:noVBand="1"/>
      </w:tblPr>
      <w:tblGrid>
        <w:gridCol w:w="2259"/>
        <w:gridCol w:w="1818"/>
        <w:gridCol w:w="2702"/>
        <w:gridCol w:w="2260"/>
      </w:tblGrid>
      <w:tr w:rsidR="00252B6F" w14:paraId="06956EEB" w14:textId="77777777" w:rsidTr="00FC1870">
        <w:trPr>
          <w:trHeight w:val="567"/>
        </w:trPr>
        <w:tc>
          <w:tcPr>
            <w:tcW w:w="9039" w:type="dxa"/>
            <w:gridSpan w:val="4"/>
            <w:shd w:val="clear" w:color="auto" w:fill="BFBFBF" w:themeFill="background1" w:themeFillShade="BF"/>
          </w:tcPr>
          <w:p w14:paraId="489B3D8F" w14:textId="12469DBE" w:rsidR="00252B6F" w:rsidRDefault="00E92337"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DETALLE_VENTAS</w:t>
            </w:r>
          </w:p>
        </w:tc>
      </w:tr>
      <w:tr w:rsidR="00252B6F" w:rsidRPr="00207366" w14:paraId="2944E636" w14:textId="77777777" w:rsidTr="00FC1870">
        <w:trPr>
          <w:trHeight w:val="567"/>
        </w:trPr>
        <w:tc>
          <w:tcPr>
            <w:tcW w:w="9039" w:type="dxa"/>
            <w:gridSpan w:val="4"/>
            <w:shd w:val="clear" w:color="auto" w:fill="D9D9D9" w:themeFill="background1" w:themeFillShade="D9"/>
          </w:tcPr>
          <w:p w14:paraId="2DCCEA4A" w14:textId="421AE3D3" w:rsidR="00252B6F" w:rsidRDefault="00E13EA1"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 xml:space="preserve">Listado de </w:t>
            </w:r>
            <w:r w:rsidR="00AC6035">
              <w:rPr>
                <w:rFonts w:ascii="Roboto" w:hAnsi="Roboto"/>
                <w:b w:val="0"/>
                <w:bCs w:val="0"/>
                <w:color w:val="000000" w:themeColor="text1"/>
                <w:sz w:val="22"/>
                <w:szCs w:val="22"/>
                <w:lang w:val="es-AR"/>
              </w:rPr>
              <w:t xml:space="preserve">los productos que integran </w:t>
            </w:r>
            <w:r w:rsidR="009444DE">
              <w:rPr>
                <w:rFonts w:ascii="Roboto" w:hAnsi="Roboto"/>
                <w:b w:val="0"/>
                <w:bCs w:val="0"/>
                <w:color w:val="000000" w:themeColor="text1"/>
                <w:sz w:val="22"/>
                <w:szCs w:val="22"/>
                <w:lang w:val="es-AR"/>
              </w:rPr>
              <w:t>las distintas ventas.</w:t>
            </w:r>
          </w:p>
        </w:tc>
      </w:tr>
      <w:tr w:rsidR="00252B6F" w14:paraId="6C78E0E5" w14:textId="77777777" w:rsidTr="00FC1870">
        <w:trPr>
          <w:trHeight w:val="567"/>
        </w:trPr>
        <w:tc>
          <w:tcPr>
            <w:tcW w:w="2259" w:type="dxa"/>
            <w:shd w:val="clear" w:color="auto" w:fill="F2F2F2" w:themeFill="background1" w:themeFillShade="F2"/>
          </w:tcPr>
          <w:p w14:paraId="53406A7A" w14:textId="77777777" w:rsidR="00252B6F" w:rsidRDefault="00252B6F" w:rsidP="00FC187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Nombre del campo</w:t>
            </w:r>
          </w:p>
        </w:tc>
        <w:tc>
          <w:tcPr>
            <w:tcW w:w="1818" w:type="dxa"/>
            <w:shd w:val="clear" w:color="auto" w:fill="F2F2F2" w:themeFill="background1" w:themeFillShade="F2"/>
          </w:tcPr>
          <w:p w14:paraId="6941A163" w14:textId="77777777" w:rsidR="00252B6F" w:rsidRDefault="00252B6F" w:rsidP="00FC187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Abreviatura</w:t>
            </w:r>
          </w:p>
        </w:tc>
        <w:tc>
          <w:tcPr>
            <w:tcW w:w="2702" w:type="dxa"/>
            <w:shd w:val="clear" w:color="auto" w:fill="F2F2F2" w:themeFill="background1" w:themeFillShade="F2"/>
          </w:tcPr>
          <w:p w14:paraId="15D92F5B" w14:textId="77777777" w:rsidR="00252B6F" w:rsidRDefault="00252B6F" w:rsidP="00FC187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Tipo de datos</w:t>
            </w:r>
          </w:p>
        </w:tc>
        <w:tc>
          <w:tcPr>
            <w:tcW w:w="2260" w:type="dxa"/>
            <w:shd w:val="clear" w:color="auto" w:fill="F2F2F2" w:themeFill="background1" w:themeFillShade="F2"/>
          </w:tcPr>
          <w:p w14:paraId="47FA681C" w14:textId="77777777" w:rsidR="00252B6F" w:rsidRDefault="00252B6F" w:rsidP="00FC187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Tipo de claves</w:t>
            </w:r>
          </w:p>
        </w:tc>
      </w:tr>
      <w:tr w:rsidR="00252B6F" w14:paraId="74EFCD94" w14:textId="77777777" w:rsidTr="00FC1870">
        <w:trPr>
          <w:trHeight w:val="567"/>
        </w:trPr>
        <w:tc>
          <w:tcPr>
            <w:tcW w:w="2259" w:type="dxa"/>
          </w:tcPr>
          <w:p w14:paraId="7458B284" w14:textId="2D2DB8E0" w:rsidR="00252B6F" w:rsidRDefault="00252B6F" w:rsidP="00FC187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Id_</w:t>
            </w:r>
            <w:r w:rsidR="009444DE">
              <w:rPr>
                <w:rFonts w:ascii="Roboto" w:hAnsi="Roboto"/>
                <w:b w:val="0"/>
                <w:bCs w:val="0"/>
                <w:color w:val="000000" w:themeColor="text1"/>
                <w:sz w:val="22"/>
                <w:szCs w:val="22"/>
                <w:lang w:val="es-AR"/>
              </w:rPr>
              <w:t>detalle</w:t>
            </w:r>
            <w:proofErr w:type="spellEnd"/>
          </w:p>
        </w:tc>
        <w:tc>
          <w:tcPr>
            <w:tcW w:w="1818" w:type="dxa"/>
          </w:tcPr>
          <w:p w14:paraId="09C55F6D" w14:textId="1AFD2018" w:rsidR="00252B6F" w:rsidRDefault="00252B6F" w:rsidP="00FC187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Id_</w:t>
            </w:r>
            <w:r w:rsidR="00B01958">
              <w:rPr>
                <w:rFonts w:ascii="Roboto" w:hAnsi="Roboto"/>
                <w:b w:val="0"/>
                <w:bCs w:val="0"/>
                <w:color w:val="000000" w:themeColor="text1"/>
                <w:sz w:val="22"/>
                <w:szCs w:val="22"/>
                <w:lang w:val="es-AR"/>
              </w:rPr>
              <w:t>det</w:t>
            </w:r>
            <w:proofErr w:type="spellEnd"/>
          </w:p>
        </w:tc>
        <w:tc>
          <w:tcPr>
            <w:tcW w:w="2702" w:type="dxa"/>
          </w:tcPr>
          <w:p w14:paraId="73EA9A9B" w14:textId="77777777" w:rsidR="00252B6F" w:rsidRDefault="00252B6F"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INT, AUTO_INCREMENT</w:t>
            </w:r>
          </w:p>
        </w:tc>
        <w:tc>
          <w:tcPr>
            <w:tcW w:w="2260" w:type="dxa"/>
          </w:tcPr>
          <w:p w14:paraId="0A3A2D7D" w14:textId="77777777" w:rsidR="00252B6F" w:rsidRDefault="00252B6F"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PK</w:t>
            </w:r>
          </w:p>
        </w:tc>
      </w:tr>
      <w:tr w:rsidR="00252B6F" w14:paraId="33C8930C" w14:textId="77777777" w:rsidTr="00FC1870">
        <w:trPr>
          <w:trHeight w:val="567"/>
        </w:trPr>
        <w:tc>
          <w:tcPr>
            <w:tcW w:w="2259" w:type="dxa"/>
          </w:tcPr>
          <w:p w14:paraId="2EAE974F" w14:textId="375F5A5E" w:rsidR="00252B6F" w:rsidRDefault="00B01958" w:rsidP="00FC187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Id_venta</w:t>
            </w:r>
            <w:proofErr w:type="spellEnd"/>
          </w:p>
        </w:tc>
        <w:tc>
          <w:tcPr>
            <w:tcW w:w="1818" w:type="dxa"/>
          </w:tcPr>
          <w:p w14:paraId="7AEF84CB" w14:textId="6EB11379" w:rsidR="00252B6F" w:rsidRDefault="00B01958" w:rsidP="00FC187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Id_</w:t>
            </w:r>
            <w:r w:rsidR="002749C4">
              <w:rPr>
                <w:rFonts w:ascii="Roboto" w:hAnsi="Roboto"/>
                <w:b w:val="0"/>
                <w:bCs w:val="0"/>
                <w:color w:val="000000" w:themeColor="text1"/>
                <w:sz w:val="22"/>
                <w:szCs w:val="22"/>
                <w:lang w:val="es-AR"/>
              </w:rPr>
              <w:t>vent</w:t>
            </w:r>
            <w:proofErr w:type="spellEnd"/>
          </w:p>
        </w:tc>
        <w:tc>
          <w:tcPr>
            <w:tcW w:w="2702" w:type="dxa"/>
          </w:tcPr>
          <w:p w14:paraId="51C64A71" w14:textId="70E19A09" w:rsidR="00252B6F" w:rsidRDefault="002749C4"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INT</w:t>
            </w:r>
          </w:p>
        </w:tc>
        <w:tc>
          <w:tcPr>
            <w:tcW w:w="2260" w:type="dxa"/>
          </w:tcPr>
          <w:p w14:paraId="3F22C411" w14:textId="24682943" w:rsidR="00252B6F" w:rsidRDefault="002749C4"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FK</w:t>
            </w:r>
          </w:p>
        </w:tc>
      </w:tr>
      <w:tr w:rsidR="00252B6F" w14:paraId="04BF2C6A" w14:textId="77777777" w:rsidTr="00FC1870">
        <w:trPr>
          <w:trHeight w:val="567"/>
        </w:trPr>
        <w:tc>
          <w:tcPr>
            <w:tcW w:w="2259" w:type="dxa"/>
          </w:tcPr>
          <w:p w14:paraId="30BE0927" w14:textId="0E0A714A" w:rsidR="00252B6F" w:rsidRDefault="002749C4" w:rsidP="00FC187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ID_producto</w:t>
            </w:r>
            <w:proofErr w:type="spellEnd"/>
          </w:p>
        </w:tc>
        <w:tc>
          <w:tcPr>
            <w:tcW w:w="1818" w:type="dxa"/>
            <w:vAlign w:val="center"/>
          </w:tcPr>
          <w:p w14:paraId="0571F630" w14:textId="734350EC" w:rsidR="00252B6F" w:rsidRPr="00F077F2" w:rsidRDefault="002749C4" w:rsidP="00FC1870">
            <w:pPr>
              <w:rPr>
                <w:rFonts w:ascii="Roboto" w:hAnsi="Roboto"/>
                <w:lang w:val="es-AR"/>
              </w:rPr>
            </w:pPr>
            <w:proofErr w:type="spellStart"/>
            <w:r>
              <w:rPr>
                <w:rFonts w:ascii="Roboto" w:hAnsi="Roboto"/>
                <w:lang w:val="es-AR"/>
              </w:rPr>
              <w:t>Id_prod</w:t>
            </w:r>
            <w:proofErr w:type="spellEnd"/>
          </w:p>
        </w:tc>
        <w:tc>
          <w:tcPr>
            <w:tcW w:w="2702" w:type="dxa"/>
          </w:tcPr>
          <w:p w14:paraId="7FFE3AD1" w14:textId="5DF649D5" w:rsidR="00252B6F" w:rsidRDefault="002749C4"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INT</w:t>
            </w:r>
          </w:p>
        </w:tc>
        <w:tc>
          <w:tcPr>
            <w:tcW w:w="2260" w:type="dxa"/>
          </w:tcPr>
          <w:p w14:paraId="57236AA5" w14:textId="03D7379F" w:rsidR="00252B6F" w:rsidRDefault="002749C4"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FK</w:t>
            </w:r>
          </w:p>
        </w:tc>
      </w:tr>
      <w:tr w:rsidR="00252B6F" w14:paraId="14D4ECFC" w14:textId="77777777" w:rsidTr="00FC1870">
        <w:trPr>
          <w:trHeight w:val="567"/>
        </w:trPr>
        <w:tc>
          <w:tcPr>
            <w:tcW w:w="2259" w:type="dxa"/>
          </w:tcPr>
          <w:p w14:paraId="35178446" w14:textId="7CA06C72" w:rsidR="00252B6F" w:rsidRDefault="00145355"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Cantidad</w:t>
            </w:r>
          </w:p>
        </w:tc>
        <w:tc>
          <w:tcPr>
            <w:tcW w:w="1818" w:type="dxa"/>
          </w:tcPr>
          <w:p w14:paraId="623A39E2" w14:textId="2304AF11" w:rsidR="00252B6F" w:rsidRDefault="00145355" w:rsidP="00FC187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cant</w:t>
            </w:r>
            <w:proofErr w:type="spellEnd"/>
          </w:p>
        </w:tc>
        <w:tc>
          <w:tcPr>
            <w:tcW w:w="2702" w:type="dxa"/>
          </w:tcPr>
          <w:p w14:paraId="6ECB85BD" w14:textId="5C77E792" w:rsidR="00252B6F" w:rsidRDefault="00145355"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INT</w:t>
            </w:r>
          </w:p>
        </w:tc>
        <w:tc>
          <w:tcPr>
            <w:tcW w:w="2260" w:type="dxa"/>
          </w:tcPr>
          <w:p w14:paraId="10D6A06B" w14:textId="77777777" w:rsidR="00252B6F" w:rsidRDefault="00252B6F" w:rsidP="00FC1870">
            <w:pPr>
              <w:pStyle w:val="Ttulo2"/>
              <w:rPr>
                <w:rFonts w:ascii="Roboto" w:hAnsi="Roboto"/>
                <w:b w:val="0"/>
                <w:bCs w:val="0"/>
                <w:color w:val="000000" w:themeColor="text1"/>
                <w:sz w:val="22"/>
                <w:szCs w:val="22"/>
                <w:lang w:val="es-AR"/>
              </w:rPr>
            </w:pPr>
          </w:p>
        </w:tc>
      </w:tr>
      <w:tr w:rsidR="00252B6F" w14:paraId="1E6954A2" w14:textId="77777777" w:rsidTr="00FC1870">
        <w:trPr>
          <w:trHeight w:val="567"/>
        </w:trPr>
        <w:tc>
          <w:tcPr>
            <w:tcW w:w="2259" w:type="dxa"/>
          </w:tcPr>
          <w:p w14:paraId="4794374B" w14:textId="002A4CB5" w:rsidR="00252B6F" w:rsidRDefault="00145355"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Subtotal</w:t>
            </w:r>
          </w:p>
        </w:tc>
        <w:tc>
          <w:tcPr>
            <w:tcW w:w="1818" w:type="dxa"/>
          </w:tcPr>
          <w:p w14:paraId="1C1A177C" w14:textId="2B351D46" w:rsidR="00252B6F" w:rsidRDefault="00145355" w:rsidP="00FC187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subt</w:t>
            </w:r>
            <w:proofErr w:type="spellEnd"/>
          </w:p>
        </w:tc>
        <w:tc>
          <w:tcPr>
            <w:tcW w:w="2702" w:type="dxa"/>
          </w:tcPr>
          <w:p w14:paraId="30039E5B" w14:textId="5A2AC5BA" w:rsidR="00252B6F" w:rsidRDefault="00145355" w:rsidP="00FC187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DECIMAL (10,2)</w:t>
            </w:r>
          </w:p>
        </w:tc>
        <w:tc>
          <w:tcPr>
            <w:tcW w:w="2260" w:type="dxa"/>
          </w:tcPr>
          <w:p w14:paraId="15DEC647" w14:textId="77777777" w:rsidR="00252B6F" w:rsidRDefault="00252B6F" w:rsidP="00FC1870">
            <w:pPr>
              <w:pStyle w:val="Ttulo2"/>
              <w:rPr>
                <w:rFonts w:ascii="Roboto" w:hAnsi="Roboto"/>
                <w:b w:val="0"/>
                <w:bCs w:val="0"/>
                <w:color w:val="000000" w:themeColor="text1"/>
                <w:sz w:val="22"/>
                <w:szCs w:val="22"/>
                <w:lang w:val="es-AR"/>
              </w:rPr>
            </w:pPr>
          </w:p>
        </w:tc>
      </w:tr>
    </w:tbl>
    <w:p w14:paraId="5BD65582" w14:textId="77777777" w:rsidR="00252B6F" w:rsidRDefault="00252B6F" w:rsidP="00B21EDE">
      <w:pPr>
        <w:rPr>
          <w:lang w:val="es-AR"/>
        </w:rPr>
      </w:pPr>
    </w:p>
    <w:tbl>
      <w:tblPr>
        <w:tblStyle w:val="Tablaconcuadrcula"/>
        <w:tblW w:w="9039" w:type="dxa"/>
        <w:tblLook w:val="04A0" w:firstRow="1" w:lastRow="0" w:firstColumn="1" w:lastColumn="0" w:noHBand="0" w:noVBand="1"/>
      </w:tblPr>
      <w:tblGrid>
        <w:gridCol w:w="2259"/>
        <w:gridCol w:w="1818"/>
        <w:gridCol w:w="2702"/>
        <w:gridCol w:w="2260"/>
      </w:tblGrid>
      <w:tr w:rsidR="0052324C" w14:paraId="26A73318" w14:textId="77777777" w:rsidTr="007F01B0">
        <w:trPr>
          <w:trHeight w:val="567"/>
        </w:trPr>
        <w:tc>
          <w:tcPr>
            <w:tcW w:w="9039" w:type="dxa"/>
            <w:gridSpan w:val="4"/>
            <w:shd w:val="clear" w:color="auto" w:fill="BFBFBF" w:themeFill="background1" w:themeFillShade="BF"/>
          </w:tcPr>
          <w:p w14:paraId="4CBA6AFC" w14:textId="5805EC7F" w:rsidR="0052324C" w:rsidRDefault="004870CB"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CARGOS</w:t>
            </w:r>
          </w:p>
        </w:tc>
      </w:tr>
      <w:tr w:rsidR="0052324C" w:rsidRPr="00207366" w14:paraId="356C11DA" w14:textId="77777777" w:rsidTr="007F01B0">
        <w:trPr>
          <w:trHeight w:val="567"/>
        </w:trPr>
        <w:tc>
          <w:tcPr>
            <w:tcW w:w="9039" w:type="dxa"/>
            <w:gridSpan w:val="4"/>
            <w:shd w:val="clear" w:color="auto" w:fill="D9D9D9" w:themeFill="background1" w:themeFillShade="D9"/>
          </w:tcPr>
          <w:p w14:paraId="775FE89F" w14:textId="3B6BF0F6" w:rsidR="0052324C" w:rsidRDefault="0052324C"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 xml:space="preserve">Listado de los </w:t>
            </w:r>
            <w:r w:rsidR="004870CB">
              <w:rPr>
                <w:rFonts w:ascii="Roboto" w:hAnsi="Roboto"/>
                <w:b w:val="0"/>
                <w:bCs w:val="0"/>
                <w:color w:val="000000" w:themeColor="text1"/>
                <w:sz w:val="22"/>
                <w:szCs w:val="22"/>
                <w:lang w:val="es-AR"/>
              </w:rPr>
              <w:t xml:space="preserve">cargos que pueden </w:t>
            </w:r>
            <w:r w:rsidR="00BB44D1">
              <w:rPr>
                <w:rFonts w:ascii="Roboto" w:hAnsi="Roboto"/>
                <w:b w:val="0"/>
                <w:bCs w:val="0"/>
                <w:color w:val="000000" w:themeColor="text1"/>
                <w:sz w:val="22"/>
                <w:szCs w:val="22"/>
                <w:lang w:val="es-AR"/>
              </w:rPr>
              <w:t>ocupar los empleados</w:t>
            </w:r>
            <w:r>
              <w:rPr>
                <w:rFonts w:ascii="Roboto" w:hAnsi="Roboto"/>
                <w:b w:val="0"/>
                <w:bCs w:val="0"/>
                <w:color w:val="000000" w:themeColor="text1"/>
                <w:sz w:val="22"/>
                <w:szCs w:val="22"/>
                <w:lang w:val="es-AR"/>
              </w:rPr>
              <w:t>.</w:t>
            </w:r>
          </w:p>
        </w:tc>
      </w:tr>
      <w:tr w:rsidR="0052324C" w14:paraId="41EFF44E" w14:textId="77777777" w:rsidTr="007F01B0">
        <w:trPr>
          <w:trHeight w:val="567"/>
        </w:trPr>
        <w:tc>
          <w:tcPr>
            <w:tcW w:w="2259" w:type="dxa"/>
            <w:shd w:val="clear" w:color="auto" w:fill="F2F2F2" w:themeFill="background1" w:themeFillShade="F2"/>
          </w:tcPr>
          <w:p w14:paraId="0DF595DD" w14:textId="77777777" w:rsidR="0052324C" w:rsidRDefault="0052324C" w:rsidP="007F01B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Nombre del campo</w:t>
            </w:r>
          </w:p>
        </w:tc>
        <w:tc>
          <w:tcPr>
            <w:tcW w:w="1818" w:type="dxa"/>
            <w:shd w:val="clear" w:color="auto" w:fill="F2F2F2" w:themeFill="background1" w:themeFillShade="F2"/>
          </w:tcPr>
          <w:p w14:paraId="21830592" w14:textId="77777777" w:rsidR="0052324C" w:rsidRDefault="0052324C" w:rsidP="007F01B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Abreviatura</w:t>
            </w:r>
          </w:p>
        </w:tc>
        <w:tc>
          <w:tcPr>
            <w:tcW w:w="2702" w:type="dxa"/>
            <w:shd w:val="clear" w:color="auto" w:fill="F2F2F2" w:themeFill="background1" w:themeFillShade="F2"/>
          </w:tcPr>
          <w:p w14:paraId="3A79740D" w14:textId="77777777" w:rsidR="0052324C" w:rsidRDefault="0052324C" w:rsidP="007F01B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Tipo de datos</w:t>
            </w:r>
          </w:p>
        </w:tc>
        <w:tc>
          <w:tcPr>
            <w:tcW w:w="2260" w:type="dxa"/>
            <w:shd w:val="clear" w:color="auto" w:fill="F2F2F2" w:themeFill="background1" w:themeFillShade="F2"/>
          </w:tcPr>
          <w:p w14:paraId="6065F189" w14:textId="77777777" w:rsidR="0052324C" w:rsidRDefault="0052324C" w:rsidP="007F01B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Tipo de claves</w:t>
            </w:r>
          </w:p>
        </w:tc>
      </w:tr>
      <w:tr w:rsidR="0052324C" w14:paraId="641A4850" w14:textId="77777777" w:rsidTr="007F01B0">
        <w:trPr>
          <w:trHeight w:val="567"/>
        </w:trPr>
        <w:tc>
          <w:tcPr>
            <w:tcW w:w="2259" w:type="dxa"/>
          </w:tcPr>
          <w:p w14:paraId="2D7C1E84" w14:textId="17E8CC15" w:rsidR="0052324C" w:rsidRDefault="0052324C" w:rsidP="007F01B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Id_</w:t>
            </w:r>
            <w:r w:rsidR="00BB44D1">
              <w:rPr>
                <w:rFonts w:ascii="Roboto" w:hAnsi="Roboto"/>
                <w:b w:val="0"/>
                <w:bCs w:val="0"/>
                <w:color w:val="000000" w:themeColor="text1"/>
                <w:sz w:val="22"/>
                <w:szCs w:val="22"/>
                <w:lang w:val="es-AR"/>
              </w:rPr>
              <w:t>cargo</w:t>
            </w:r>
            <w:proofErr w:type="spellEnd"/>
          </w:p>
        </w:tc>
        <w:tc>
          <w:tcPr>
            <w:tcW w:w="1818" w:type="dxa"/>
          </w:tcPr>
          <w:p w14:paraId="0DAB810D" w14:textId="65C97EF6" w:rsidR="0052324C" w:rsidRDefault="0052324C" w:rsidP="007F01B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Id_</w:t>
            </w:r>
            <w:r w:rsidR="0032652B">
              <w:rPr>
                <w:rFonts w:ascii="Roboto" w:hAnsi="Roboto"/>
                <w:b w:val="0"/>
                <w:bCs w:val="0"/>
                <w:color w:val="000000" w:themeColor="text1"/>
                <w:sz w:val="22"/>
                <w:szCs w:val="22"/>
                <w:lang w:val="es-AR"/>
              </w:rPr>
              <w:t>carg</w:t>
            </w:r>
            <w:proofErr w:type="spellEnd"/>
          </w:p>
        </w:tc>
        <w:tc>
          <w:tcPr>
            <w:tcW w:w="2702" w:type="dxa"/>
          </w:tcPr>
          <w:p w14:paraId="07829410" w14:textId="77777777" w:rsidR="0052324C" w:rsidRDefault="0052324C"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INT, AUTO_INCREMENT</w:t>
            </w:r>
          </w:p>
        </w:tc>
        <w:tc>
          <w:tcPr>
            <w:tcW w:w="2260" w:type="dxa"/>
          </w:tcPr>
          <w:p w14:paraId="3776D01A" w14:textId="77777777" w:rsidR="0052324C" w:rsidRDefault="0052324C"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PK</w:t>
            </w:r>
          </w:p>
        </w:tc>
      </w:tr>
      <w:tr w:rsidR="0052324C" w14:paraId="7B68A949" w14:textId="77777777" w:rsidTr="007F01B0">
        <w:trPr>
          <w:trHeight w:val="567"/>
        </w:trPr>
        <w:tc>
          <w:tcPr>
            <w:tcW w:w="2259" w:type="dxa"/>
          </w:tcPr>
          <w:p w14:paraId="5F552138" w14:textId="741D3CFB" w:rsidR="0052324C" w:rsidRDefault="0032652B"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Cargo</w:t>
            </w:r>
          </w:p>
        </w:tc>
        <w:tc>
          <w:tcPr>
            <w:tcW w:w="1818" w:type="dxa"/>
          </w:tcPr>
          <w:p w14:paraId="5FE83A5B" w14:textId="4C8BCFA5" w:rsidR="0052324C" w:rsidRDefault="0032652B" w:rsidP="007F01B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carg</w:t>
            </w:r>
            <w:proofErr w:type="spellEnd"/>
          </w:p>
        </w:tc>
        <w:tc>
          <w:tcPr>
            <w:tcW w:w="2702" w:type="dxa"/>
          </w:tcPr>
          <w:p w14:paraId="6B13AD2B" w14:textId="193796FB" w:rsidR="0052324C" w:rsidRDefault="0032652B"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VARCHAR (50)</w:t>
            </w:r>
          </w:p>
        </w:tc>
        <w:tc>
          <w:tcPr>
            <w:tcW w:w="2260" w:type="dxa"/>
          </w:tcPr>
          <w:p w14:paraId="6CE72AFA" w14:textId="04A7E9F0" w:rsidR="0052324C" w:rsidRDefault="0052324C" w:rsidP="007F01B0">
            <w:pPr>
              <w:pStyle w:val="Ttulo2"/>
              <w:rPr>
                <w:rFonts w:ascii="Roboto" w:hAnsi="Roboto"/>
                <w:b w:val="0"/>
                <w:bCs w:val="0"/>
                <w:color w:val="000000" w:themeColor="text1"/>
                <w:sz w:val="22"/>
                <w:szCs w:val="22"/>
                <w:lang w:val="es-AR"/>
              </w:rPr>
            </w:pPr>
          </w:p>
        </w:tc>
      </w:tr>
    </w:tbl>
    <w:p w14:paraId="3670098A" w14:textId="77777777" w:rsidR="000C09F9" w:rsidRDefault="000C09F9" w:rsidP="00B21EDE">
      <w:pPr>
        <w:rPr>
          <w:lang w:val="es-AR"/>
        </w:rPr>
      </w:pPr>
    </w:p>
    <w:p w14:paraId="4430F78B" w14:textId="77777777" w:rsidR="0032652B" w:rsidRDefault="0032652B" w:rsidP="00B21EDE">
      <w:pPr>
        <w:rPr>
          <w:lang w:val="es-AR"/>
        </w:rPr>
      </w:pPr>
    </w:p>
    <w:tbl>
      <w:tblPr>
        <w:tblStyle w:val="Tablaconcuadrcula"/>
        <w:tblW w:w="9039" w:type="dxa"/>
        <w:tblLook w:val="04A0" w:firstRow="1" w:lastRow="0" w:firstColumn="1" w:lastColumn="0" w:noHBand="0" w:noVBand="1"/>
      </w:tblPr>
      <w:tblGrid>
        <w:gridCol w:w="2259"/>
        <w:gridCol w:w="1818"/>
        <w:gridCol w:w="2702"/>
        <w:gridCol w:w="2260"/>
      </w:tblGrid>
      <w:tr w:rsidR="0032652B" w14:paraId="505A1C6B" w14:textId="77777777" w:rsidTr="007F01B0">
        <w:trPr>
          <w:trHeight w:val="567"/>
        </w:trPr>
        <w:tc>
          <w:tcPr>
            <w:tcW w:w="9039" w:type="dxa"/>
            <w:gridSpan w:val="4"/>
            <w:shd w:val="clear" w:color="auto" w:fill="BFBFBF" w:themeFill="background1" w:themeFillShade="BF"/>
          </w:tcPr>
          <w:p w14:paraId="4A483D07" w14:textId="138231D9" w:rsidR="0032652B" w:rsidRDefault="00532F13"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lastRenderedPageBreak/>
              <w:t>CATEGORIA_PRODUCTOS</w:t>
            </w:r>
          </w:p>
        </w:tc>
      </w:tr>
      <w:tr w:rsidR="0032652B" w:rsidRPr="00207366" w14:paraId="41DFF3CB" w14:textId="77777777" w:rsidTr="007F01B0">
        <w:trPr>
          <w:trHeight w:val="567"/>
        </w:trPr>
        <w:tc>
          <w:tcPr>
            <w:tcW w:w="9039" w:type="dxa"/>
            <w:gridSpan w:val="4"/>
            <w:shd w:val="clear" w:color="auto" w:fill="D9D9D9" w:themeFill="background1" w:themeFillShade="D9"/>
          </w:tcPr>
          <w:p w14:paraId="2C011DC6" w14:textId="518BFF91" w:rsidR="0032652B" w:rsidRDefault="0032652B"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Listado de l</w:t>
            </w:r>
            <w:r w:rsidR="00532F13">
              <w:rPr>
                <w:rFonts w:ascii="Roboto" w:hAnsi="Roboto"/>
                <w:b w:val="0"/>
                <w:bCs w:val="0"/>
                <w:color w:val="000000" w:themeColor="text1"/>
                <w:sz w:val="22"/>
                <w:szCs w:val="22"/>
                <w:lang w:val="es-AR"/>
              </w:rPr>
              <w:t>as categorías en las que pueden agruparse los productos</w:t>
            </w:r>
            <w:r>
              <w:rPr>
                <w:rFonts w:ascii="Roboto" w:hAnsi="Roboto"/>
                <w:b w:val="0"/>
                <w:bCs w:val="0"/>
                <w:color w:val="000000" w:themeColor="text1"/>
                <w:sz w:val="22"/>
                <w:szCs w:val="22"/>
                <w:lang w:val="es-AR"/>
              </w:rPr>
              <w:t>.</w:t>
            </w:r>
          </w:p>
        </w:tc>
      </w:tr>
      <w:tr w:rsidR="0032652B" w14:paraId="23BA3724" w14:textId="77777777" w:rsidTr="007F01B0">
        <w:trPr>
          <w:trHeight w:val="567"/>
        </w:trPr>
        <w:tc>
          <w:tcPr>
            <w:tcW w:w="2259" w:type="dxa"/>
            <w:shd w:val="clear" w:color="auto" w:fill="F2F2F2" w:themeFill="background1" w:themeFillShade="F2"/>
          </w:tcPr>
          <w:p w14:paraId="47989BCC" w14:textId="77777777" w:rsidR="0032652B" w:rsidRDefault="0032652B" w:rsidP="007F01B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Nombre del campo</w:t>
            </w:r>
          </w:p>
        </w:tc>
        <w:tc>
          <w:tcPr>
            <w:tcW w:w="1818" w:type="dxa"/>
            <w:shd w:val="clear" w:color="auto" w:fill="F2F2F2" w:themeFill="background1" w:themeFillShade="F2"/>
          </w:tcPr>
          <w:p w14:paraId="449DADE9" w14:textId="77777777" w:rsidR="0032652B" w:rsidRDefault="0032652B" w:rsidP="007F01B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Abreviatura</w:t>
            </w:r>
          </w:p>
        </w:tc>
        <w:tc>
          <w:tcPr>
            <w:tcW w:w="2702" w:type="dxa"/>
            <w:shd w:val="clear" w:color="auto" w:fill="F2F2F2" w:themeFill="background1" w:themeFillShade="F2"/>
          </w:tcPr>
          <w:p w14:paraId="7025A473" w14:textId="77777777" w:rsidR="0032652B" w:rsidRDefault="0032652B" w:rsidP="007F01B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Tipo de datos</w:t>
            </w:r>
          </w:p>
        </w:tc>
        <w:tc>
          <w:tcPr>
            <w:tcW w:w="2260" w:type="dxa"/>
            <w:shd w:val="clear" w:color="auto" w:fill="F2F2F2" w:themeFill="background1" w:themeFillShade="F2"/>
          </w:tcPr>
          <w:p w14:paraId="6F22C3B0" w14:textId="77777777" w:rsidR="0032652B" w:rsidRDefault="0032652B" w:rsidP="007F01B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Tipo de claves</w:t>
            </w:r>
          </w:p>
        </w:tc>
      </w:tr>
      <w:tr w:rsidR="0032652B" w14:paraId="565848B3" w14:textId="77777777" w:rsidTr="007F01B0">
        <w:trPr>
          <w:trHeight w:val="567"/>
        </w:trPr>
        <w:tc>
          <w:tcPr>
            <w:tcW w:w="2259" w:type="dxa"/>
          </w:tcPr>
          <w:p w14:paraId="39E231D3" w14:textId="3528C546" w:rsidR="0032652B" w:rsidRDefault="0032652B" w:rsidP="007F01B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Id_</w:t>
            </w:r>
            <w:r w:rsidR="00532F13">
              <w:rPr>
                <w:rFonts w:ascii="Roboto" w:hAnsi="Roboto"/>
                <w:b w:val="0"/>
                <w:bCs w:val="0"/>
                <w:color w:val="000000" w:themeColor="text1"/>
                <w:sz w:val="22"/>
                <w:szCs w:val="22"/>
                <w:lang w:val="es-AR"/>
              </w:rPr>
              <w:t>categoria</w:t>
            </w:r>
            <w:proofErr w:type="spellEnd"/>
          </w:p>
        </w:tc>
        <w:tc>
          <w:tcPr>
            <w:tcW w:w="1818" w:type="dxa"/>
          </w:tcPr>
          <w:p w14:paraId="359E4C03" w14:textId="29A45EB7" w:rsidR="0032652B" w:rsidRDefault="0032652B" w:rsidP="007F01B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Id_</w:t>
            </w:r>
            <w:r w:rsidR="00532F13">
              <w:rPr>
                <w:rFonts w:ascii="Roboto" w:hAnsi="Roboto"/>
                <w:b w:val="0"/>
                <w:bCs w:val="0"/>
                <w:color w:val="000000" w:themeColor="text1"/>
                <w:sz w:val="22"/>
                <w:szCs w:val="22"/>
                <w:lang w:val="es-AR"/>
              </w:rPr>
              <w:t>cat</w:t>
            </w:r>
            <w:proofErr w:type="spellEnd"/>
          </w:p>
        </w:tc>
        <w:tc>
          <w:tcPr>
            <w:tcW w:w="2702" w:type="dxa"/>
          </w:tcPr>
          <w:p w14:paraId="14D6D932" w14:textId="77777777" w:rsidR="0032652B" w:rsidRDefault="0032652B"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INT, AUTO_INCREMENT</w:t>
            </w:r>
          </w:p>
        </w:tc>
        <w:tc>
          <w:tcPr>
            <w:tcW w:w="2260" w:type="dxa"/>
          </w:tcPr>
          <w:p w14:paraId="11571F4B" w14:textId="77777777" w:rsidR="0032652B" w:rsidRDefault="0032652B"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PK</w:t>
            </w:r>
          </w:p>
        </w:tc>
      </w:tr>
      <w:tr w:rsidR="0032652B" w14:paraId="6396E113" w14:textId="77777777" w:rsidTr="007F01B0">
        <w:trPr>
          <w:trHeight w:val="567"/>
        </w:trPr>
        <w:tc>
          <w:tcPr>
            <w:tcW w:w="2259" w:type="dxa"/>
          </w:tcPr>
          <w:p w14:paraId="13E9EDAC" w14:textId="6255C92F" w:rsidR="0032652B" w:rsidRDefault="00532F13"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Nombre</w:t>
            </w:r>
          </w:p>
        </w:tc>
        <w:tc>
          <w:tcPr>
            <w:tcW w:w="1818" w:type="dxa"/>
          </w:tcPr>
          <w:p w14:paraId="104F8F84" w14:textId="2CF0E83F" w:rsidR="0032652B" w:rsidRDefault="00532F13" w:rsidP="007F01B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nom</w:t>
            </w:r>
            <w:proofErr w:type="spellEnd"/>
          </w:p>
        </w:tc>
        <w:tc>
          <w:tcPr>
            <w:tcW w:w="2702" w:type="dxa"/>
          </w:tcPr>
          <w:p w14:paraId="57417EFD" w14:textId="08FA8C0E" w:rsidR="0032652B" w:rsidRDefault="00532F13"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VARCHAR(100)</w:t>
            </w:r>
          </w:p>
        </w:tc>
        <w:tc>
          <w:tcPr>
            <w:tcW w:w="2260" w:type="dxa"/>
          </w:tcPr>
          <w:p w14:paraId="06B1870E" w14:textId="1B5D13CE" w:rsidR="0032652B" w:rsidRDefault="0032652B" w:rsidP="007F01B0">
            <w:pPr>
              <w:pStyle w:val="Ttulo2"/>
              <w:rPr>
                <w:rFonts w:ascii="Roboto" w:hAnsi="Roboto"/>
                <w:b w:val="0"/>
                <w:bCs w:val="0"/>
                <w:color w:val="000000" w:themeColor="text1"/>
                <w:sz w:val="22"/>
                <w:szCs w:val="22"/>
                <w:lang w:val="es-AR"/>
              </w:rPr>
            </w:pPr>
          </w:p>
        </w:tc>
      </w:tr>
    </w:tbl>
    <w:p w14:paraId="71D9C42F" w14:textId="77777777" w:rsidR="0032652B" w:rsidRDefault="0032652B" w:rsidP="00B21EDE">
      <w:pPr>
        <w:rPr>
          <w:lang w:val="es-AR"/>
        </w:rPr>
      </w:pPr>
    </w:p>
    <w:tbl>
      <w:tblPr>
        <w:tblStyle w:val="Tablaconcuadrcula"/>
        <w:tblW w:w="9039" w:type="dxa"/>
        <w:tblLook w:val="04A0" w:firstRow="1" w:lastRow="0" w:firstColumn="1" w:lastColumn="0" w:noHBand="0" w:noVBand="1"/>
      </w:tblPr>
      <w:tblGrid>
        <w:gridCol w:w="2259"/>
        <w:gridCol w:w="1818"/>
        <w:gridCol w:w="2702"/>
        <w:gridCol w:w="2260"/>
      </w:tblGrid>
      <w:tr w:rsidR="00532F13" w14:paraId="7A340317" w14:textId="77777777" w:rsidTr="007F01B0">
        <w:trPr>
          <w:trHeight w:val="567"/>
        </w:trPr>
        <w:tc>
          <w:tcPr>
            <w:tcW w:w="9039" w:type="dxa"/>
            <w:gridSpan w:val="4"/>
            <w:shd w:val="clear" w:color="auto" w:fill="BFBFBF" w:themeFill="background1" w:themeFillShade="BF"/>
          </w:tcPr>
          <w:p w14:paraId="1DE5211C" w14:textId="40493A18" w:rsidR="00532F13" w:rsidRDefault="00111627"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METODOS</w:t>
            </w:r>
            <w:r w:rsidR="00532F13">
              <w:rPr>
                <w:rFonts w:ascii="Roboto" w:hAnsi="Roboto"/>
                <w:b w:val="0"/>
                <w:bCs w:val="0"/>
                <w:color w:val="000000" w:themeColor="text1"/>
                <w:sz w:val="22"/>
                <w:szCs w:val="22"/>
                <w:lang w:val="es-AR"/>
              </w:rPr>
              <w:t>_</w:t>
            </w:r>
            <w:r>
              <w:rPr>
                <w:rFonts w:ascii="Roboto" w:hAnsi="Roboto"/>
                <w:b w:val="0"/>
                <w:bCs w:val="0"/>
                <w:color w:val="000000" w:themeColor="text1"/>
                <w:sz w:val="22"/>
                <w:szCs w:val="22"/>
                <w:lang w:val="es-AR"/>
              </w:rPr>
              <w:t>PAGO</w:t>
            </w:r>
          </w:p>
        </w:tc>
      </w:tr>
      <w:tr w:rsidR="00532F13" w:rsidRPr="00207366" w14:paraId="73D929F0" w14:textId="77777777" w:rsidTr="007F01B0">
        <w:trPr>
          <w:trHeight w:val="567"/>
        </w:trPr>
        <w:tc>
          <w:tcPr>
            <w:tcW w:w="9039" w:type="dxa"/>
            <w:gridSpan w:val="4"/>
            <w:shd w:val="clear" w:color="auto" w:fill="D9D9D9" w:themeFill="background1" w:themeFillShade="D9"/>
          </w:tcPr>
          <w:p w14:paraId="386773FB" w14:textId="7107BC50" w:rsidR="00532F13" w:rsidRDefault="00532F13"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 xml:space="preserve">Listado de los </w:t>
            </w:r>
            <w:r w:rsidR="00111627">
              <w:rPr>
                <w:rFonts w:ascii="Roboto" w:hAnsi="Roboto"/>
                <w:b w:val="0"/>
                <w:bCs w:val="0"/>
                <w:color w:val="000000" w:themeColor="text1"/>
                <w:sz w:val="22"/>
                <w:szCs w:val="22"/>
                <w:lang w:val="es-AR"/>
              </w:rPr>
              <w:t>métodos de pago existentes</w:t>
            </w:r>
            <w:r>
              <w:rPr>
                <w:rFonts w:ascii="Roboto" w:hAnsi="Roboto"/>
                <w:b w:val="0"/>
                <w:bCs w:val="0"/>
                <w:color w:val="000000" w:themeColor="text1"/>
                <w:sz w:val="22"/>
                <w:szCs w:val="22"/>
                <w:lang w:val="es-AR"/>
              </w:rPr>
              <w:t>.</w:t>
            </w:r>
          </w:p>
        </w:tc>
      </w:tr>
      <w:tr w:rsidR="00532F13" w14:paraId="78532785" w14:textId="77777777" w:rsidTr="007F01B0">
        <w:trPr>
          <w:trHeight w:val="567"/>
        </w:trPr>
        <w:tc>
          <w:tcPr>
            <w:tcW w:w="2259" w:type="dxa"/>
            <w:shd w:val="clear" w:color="auto" w:fill="F2F2F2" w:themeFill="background1" w:themeFillShade="F2"/>
          </w:tcPr>
          <w:p w14:paraId="6D2AE082" w14:textId="77777777" w:rsidR="00532F13" w:rsidRDefault="00532F13" w:rsidP="007F01B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Nombre del campo</w:t>
            </w:r>
          </w:p>
        </w:tc>
        <w:tc>
          <w:tcPr>
            <w:tcW w:w="1818" w:type="dxa"/>
            <w:shd w:val="clear" w:color="auto" w:fill="F2F2F2" w:themeFill="background1" w:themeFillShade="F2"/>
          </w:tcPr>
          <w:p w14:paraId="20F3D2E4" w14:textId="77777777" w:rsidR="00532F13" w:rsidRDefault="00532F13" w:rsidP="007F01B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Abreviatura</w:t>
            </w:r>
          </w:p>
        </w:tc>
        <w:tc>
          <w:tcPr>
            <w:tcW w:w="2702" w:type="dxa"/>
            <w:shd w:val="clear" w:color="auto" w:fill="F2F2F2" w:themeFill="background1" w:themeFillShade="F2"/>
          </w:tcPr>
          <w:p w14:paraId="44EE2B73" w14:textId="77777777" w:rsidR="00532F13" w:rsidRDefault="00532F13" w:rsidP="007F01B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Tipo de datos</w:t>
            </w:r>
          </w:p>
        </w:tc>
        <w:tc>
          <w:tcPr>
            <w:tcW w:w="2260" w:type="dxa"/>
            <w:shd w:val="clear" w:color="auto" w:fill="F2F2F2" w:themeFill="background1" w:themeFillShade="F2"/>
          </w:tcPr>
          <w:p w14:paraId="0005C495" w14:textId="77777777" w:rsidR="00532F13" w:rsidRDefault="00532F13" w:rsidP="007F01B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Tipo de claves</w:t>
            </w:r>
          </w:p>
        </w:tc>
      </w:tr>
      <w:tr w:rsidR="00532F13" w14:paraId="545591E2" w14:textId="77777777" w:rsidTr="007F01B0">
        <w:trPr>
          <w:trHeight w:val="567"/>
        </w:trPr>
        <w:tc>
          <w:tcPr>
            <w:tcW w:w="2259" w:type="dxa"/>
          </w:tcPr>
          <w:p w14:paraId="29201DA5" w14:textId="4068B895" w:rsidR="00532F13" w:rsidRDefault="00532F13" w:rsidP="007F01B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Id_</w:t>
            </w:r>
            <w:r w:rsidR="00970A36">
              <w:rPr>
                <w:rFonts w:ascii="Roboto" w:hAnsi="Roboto"/>
                <w:b w:val="0"/>
                <w:bCs w:val="0"/>
                <w:color w:val="000000" w:themeColor="text1"/>
                <w:sz w:val="22"/>
                <w:szCs w:val="22"/>
                <w:lang w:val="es-AR"/>
              </w:rPr>
              <w:t>metodo</w:t>
            </w:r>
            <w:proofErr w:type="spellEnd"/>
          </w:p>
        </w:tc>
        <w:tc>
          <w:tcPr>
            <w:tcW w:w="1818" w:type="dxa"/>
          </w:tcPr>
          <w:p w14:paraId="501DFBA9" w14:textId="2B0F191A" w:rsidR="00532F13" w:rsidRDefault="00532F13" w:rsidP="007F01B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Id_</w:t>
            </w:r>
            <w:r w:rsidR="00970A36">
              <w:rPr>
                <w:rFonts w:ascii="Roboto" w:hAnsi="Roboto"/>
                <w:b w:val="0"/>
                <w:bCs w:val="0"/>
                <w:color w:val="000000" w:themeColor="text1"/>
                <w:sz w:val="22"/>
                <w:szCs w:val="22"/>
                <w:lang w:val="es-AR"/>
              </w:rPr>
              <w:t>met</w:t>
            </w:r>
            <w:proofErr w:type="spellEnd"/>
          </w:p>
        </w:tc>
        <w:tc>
          <w:tcPr>
            <w:tcW w:w="2702" w:type="dxa"/>
          </w:tcPr>
          <w:p w14:paraId="294C6F7E" w14:textId="77777777" w:rsidR="00532F13" w:rsidRDefault="00532F13"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INT, AUTO_INCREMENT</w:t>
            </w:r>
          </w:p>
        </w:tc>
        <w:tc>
          <w:tcPr>
            <w:tcW w:w="2260" w:type="dxa"/>
          </w:tcPr>
          <w:p w14:paraId="745DFA3B" w14:textId="77777777" w:rsidR="00532F13" w:rsidRDefault="00532F13"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PK</w:t>
            </w:r>
          </w:p>
        </w:tc>
      </w:tr>
      <w:tr w:rsidR="00532F13" w14:paraId="6269BB6F" w14:textId="77777777" w:rsidTr="007F01B0">
        <w:trPr>
          <w:trHeight w:val="567"/>
        </w:trPr>
        <w:tc>
          <w:tcPr>
            <w:tcW w:w="2259" w:type="dxa"/>
          </w:tcPr>
          <w:p w14:paraId="71CA6CE1" w14:textId="0952D166" w:rsidR="00532F13" w:rsidRDefault="00970A36" w:rsidP="007F01B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Metodo</w:t>
            </w:r>
            <w:proofErr w:type="spellEnd"/>
          </w:p>
        </w:tc>
        <w:tc>
          <w:tcPr>
            <w:tcW w:w="1818" w:type="dxa"/>
          </w:tcPr>
          <w:p w14:paraId="7DBFF583" w14:textId="20F9EC22" w:rsidR="00532F13" w:rsidRDefault="00970A36" w:rsidP="007F01B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met</w:t>
            </w:r>
            <w:proofErr w:type="spellEnd"/>
          </w:p>
        </w:tc>
        <w:tc>
          <w:tcPr>
            <w:tcW w:w="2702" w:type="dxa"/>
          </w:tcPr>
          <w:p w14:paraId="483A9382" w14:textId="5E12D6CC" w:rsidR="00532F13" w:rsidRDefault="003329D7"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VARCHAR(50)</w:t>
            </w:r>
          </w:p>
        </w:tc>
        <w:tc>
          <w:tcPr>
            <w:tcW w:w="2260" w:type="dxa"/>
          </w:tcPr>
          <w:p w14:paraId="0A39B1E1" w14:textId="13C730B2" w:rsidR="00532F13" w:rsidRDefault="00532F13" w:rsidP="007F01B0">
            <w:pPr>
              <w:pStyle w:val="Ttulo2"/>
              <w:rPr>
                <w:rFonts w:ascii="Roboto" w:hAnsi="Roboto"/>
                <w:b w:val="0"/>
                <w:bCs w:val="0"/>
                <w:color w:val="000000" w:themeColor="text1"/>
                <w:sz w:val="22"/>
                <w:szCs w:val="22"/>
                <w:lang w:val="es-AR"/>
              </w:rPr>
            </w:pPr>
          </w:p>
        </w:tc>
      </w:tr>
    </w:tbl>
    <w:p w14:paraId="1012020B" w14:textId="77777777" w:rsidR="00532F13" w:rsidRDefault="00532F13" w:rsidP="00B21EDE">
      <w:pPr>
        <w:rPr>
          <w:lang w:val="es-AR"/>
        </w:rPr>
      </w:pPr>
    </w:p>
    <w:tbl>
      <w:tblPr>
        <w:tblStyle w:val="Tablaconcuadrcula"/>
        <w:tblW w:w="9039" w:type="dxa"/>
        <w:tblLook w:val="04A0" w:firstRow="1" w:lastRow="0" w:firstColumn="1" w:lastColumn="0" w:noHBand="0" w:noVBand="1"/>
      </w:tblPr>
      <w:tblGrid>
        <w:gridCol w:w="2259"/>
        <w:gridCol w:w="1818"/>
        <w:gridCol w:w="2702"/>
        <w:gridCol w:w="2260"/>
      </w:tblGrid>
      <w:tr w:rsidR="00BE4993" w14:paraId="42834392" w14:textId="77777777" w:rsidTr="007F01B0">
        <w:trPr>
          <w:trHeight w:val="567"/>
        </w:trPr>
        <w:tc>
          <w:tcPr>
            <w:tcW w:w="9039" w:type="dxa"/>
            <w:gridSpan w:val="4"/>
            <w:shd w:val="clear" w:color="auto" w:fill="BFBFBF" w:themeFill="background1" w:themeFillShade="BF"/>
          </w:tcPr>
          <w:p w14:paraId="53A38071" w14:textId="4C372624" w:rsidR="00BE4993" w:rsidRDefault="00CA321A"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RESERVAS</w:t>
            </w:r>
          </w:p>
        </w:tc>
      </w:tr>
      <w:tr w:rsidR="00BE4993" w:rsidRPr="00207366" w14:paraId="3C4DBDA7" w14:textId="77777777" w:rsidTr="007F01B0">
        <w:trPr>
          <w:trHeight w:val="567"/>
        </w:trPr>
        <w:tc>
          <w:tcPr>
            <w:tcW w:w="9039" w:type="dxa"/>
            <w:gridSpan w:val="4"/>
            <w:shd w:val="clear" w:color="auto" w:fill="D9D9D9" w:themeFill="background1" w:themeFillShade="D9"/>
          </w:tcPr>
          <w:p w14:paraId="40C40DAF" w14:textId="7917A38D" w:rsidR="00BE4993" w:rsidRDefault="00BE4993"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Listado de l</w:t>
            </w:r>
            <w:r w:rsidR="00CA321A">
              <w:rPr>
                <w:rFonts w:ascii="Roboto" w:hAnsi="Roboto"/>
                <w:b w:val="0"/>
                <w:bCs w:val="0"/>
                <w:color w:val="000000" w:themeColor="text1"/>
                <w:sz w:val="22"/>
                <w:szCs w:val="22"/>
                <w:lang w:val="es-AR"/>
              </w:rPr>
              <w:t xml:space="preserve">as reservas de </w:t>
            </w:r>
            <w:r w:rsidR="00B211BB">
              <w:rPr>
                <w:rFonts w:ascii="Roboto" w:hAnsi="Roboto"/>
                <w:b w:val="0"/>
                <w:bCs w:val="0"/>
                <w:color w:val="000000" w:themeColor="text1"/>
                <w:sz w:val="22"/>
                <w:szCs w:val="22"/>
                <w:lang w:val="es-AR"/>
              </w:rPr>
              <w:t>mesas para consumo en el salón</w:t>
            </w:r>
            <w:r>
              <w:rPr>
                <w:rFonts w:ascii="Roboto" w:hAnsi="Roboto"/>
                <w:b w:val="0"/>
                <w:bCs w:val="0"/>
                <w:color w:val="000000" w:themeColor="text1"/>
                <w:sz w:val="22"/>
                <w:szCs w:val="22"/>
                <w:lang w:val="es-AR"/>
              </w:rPr>
              <w:t>.</w:t>
            </w:r>
          </w:p>
        </w:tc>
      </w:tr>
      <w:tr w:rsidR="00BE4993" w14:paraId="76DA8E91" w14:textId="77777777" w:rsidTr="007F01B0">
        <w:trPr>
          <w:trHeight w:val="567"/>
        </w:trPr>
        <w:tc>
          <w:tcPr>
            <w:tcW w:w="2259" w:type="dxa"/>
            <w:shd w:val="clear" w:color="auto" w:fill="F2F2F2" w:themeFill="background1" w:themeFillShade="F2"/>
          </w:tcPr>
          <w:p w14:paraId="0D7189A9" w14:textId="77777777" w:rsidR="00BE4993" w:rsidRDefault="00BE4993" w:rsidP="007F01B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Nombre del campo</w:t>
            </w:r>
          </w:p>
        </w:tc>
        <w:tc>
          <w:tcPr>
            <w:tcW w:w="1818" w:type="dxa"/>
            <w:shd w:val="clear" w:color="auto" w:fill="F2F2F2" w:themeFill="background1" w:themeFillShade="F2"/>
          </w:tcPr>
          <w:p w14:paraId="57BAD1A3" w14:textId="77777777" w:rsidR="00BE4993" w:rsidRDefault="00BE4993" w:rsidP="007F01B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Abreviatura</w:t>
            </w:r>
          </w:p>
        </w:tc>
        <w:tc>
          <w:tcPr>
            <w:tcW w:w="2702" w:type="dxa"/>
            <w:shd w:val="clear" w:color="auto" w:fill="F2F2F2" w:themeFill="background1" w:themeFillShade="F2"/>
          </w:tcPr>
          <w:p w14:paraId="350951BA" w14:textId="77777777" w:rsidR="00BE4993" w:rsidRDefault="00BE4993" w:rsidP="007F01B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Tipo de datos</w:t>
            </w:r>
          </w:p>
        </w:tc>
        <w:tc>
          <w:tcPr>
            <w:tcW w:w="2260" w:type="dxa"/>
            <w:shd w:val="clear" w:color="auto" w:fill="F2F2F2" w:themeFill="background1" w:themeFillShade="F2"/>
          </w:tcPr>
          <w:p w14:paraId="41911B8C" w14:textId="77777777" w:rsidR="00BE4993" w:rsidRDefault="00BE4993" w:rsidP="007F01B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Tipo de claves</w:t>
            </w:r>
          </w:p>
        </w:tc>
      </w:tr>
      <w:tr w:rsidR="00BE4993" w14:paraId="6C01421A" w14:textId="77777777" w:rsidTr="007F01B0">
        <w:trPr>
          <w:trHeight w:val="567"/>
        </w:trPr>
        <w:tc>
          <w:tcPr>
            <w:tcW w:w="2259" w:type="dxa"/>
          </w:tcPr>
          <w:p w14:paraId="399C402B" w14:textId="3C693969" w:rsidR="00BE4993" w:rsidRDefault="00BE4993" w:rsidP="007F01B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Id_</w:t>
            </w:r>
            <w:r w:rsidR="00B211BB">
              <w:rPr>
                <w:rFonts w:ascii="Roboto" w:hAnsi="Roboto"/>
                <w:b w:val="0"/>
                <w:bCs w:val="0"/>
                <w:color w:val="000000" w:themeColor="text1"/>
                <w:sz w:val="22"/>
                <w:szCs w:val="22"/>
                <w:lang w:val="es-AR"/>
              </w:rPr>
              <w:t>Reserva</w:t>
            </w:r>
            <w:proofErr w:type="spellEnd"/>
          </w:p>
        </w:tc>
        <w:tc>
          <w:tcPr>
            <w:tcW w:w="1818" w:type="dxa"/>
          </w:tcPr>
          <w:p w14:paraId="3A569640" w14:textId="1B730D45" w:rsidR="00BE4993" w:rsidRDefault="00BE4993" w:rsidP="007F01B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Id_</w:t>
            </w:r>
            <w:r w:rsidR="00B211BB">
              <w:rPr>
                <w:rFonts w:ascii="Roboto" w:hAnsi="Roboto"/>
                <w:b w:val="0"/>
                <w:bCs w:val="0"/>
                <w:color w:val="000000" w:themeColor="text1"/>
                <w:sz w:val="22"/>
                <w:szCs w:val="22"/>
                <w:lang w:val="es-AR"/>
              </w:rPr>
              <w:t>res</w:t>
            </w:r>
            <w:proofErr w:type="spellEnd"/>
          </w:p>
        </w:tc>
        <w:tc>
          <w:tcPr>
            <w:tcW w:w="2702" w:type="dxa"/>
          </w:tcPr>
          <w:p w14:paraId="26CEECEB" w14:textId="77777777" w:rsidR="00BE4993" w:rsidRDefault="00BE4993"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INT, AUTO_INCREMENT</w:t>
            </w:r>
          </w:p>
        </w:tc>
        <w:tc>
          <w:tcPr>
            <w:tcW w:w="2260" w:type="dxa"/>
          </w:tcPr>
          <w:p w14:paraId="6B63BAC7" w14:textId="77777777" w:rsidR="00BE4993" w:rsidRDefault="00BE4993"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PK</w:t>
            </w:r>
          </w:p>
        </w:tc>
      </w:tr>
      <w:tr w:rsidR="00BE4993" w14:paraId="21B79CBA" w14:textId="77777777" w:rsidTr="007F01B0">
        <w:trPr>
          <w:trHeight w:val="567"/>
        </w:trPr>
        <w:tc>
          <w:tcPr>
            <w:tcW w:w="2259" w:type="dxa"/>
          </w:tcPr>
          <w:p w14:paraId="0751C92C" w14:textId="6D57B493" w:rsidR="00BE4993" w:rsidRDefault="00F60492" w:rsidP="007F01B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Id_Cliente</w:t>
            </w:r>
            <w:proofErr w:type="spellEnd"/>
          </w:p>
        </w:tc>
        <w:tc>
          <w:tcPr>
            <w:tcW w:w="1818" w:type="dxa"/>
          </w:tcPr>
          <w:p w14:paraId="679F5BD9" w14:textId="1FAE8C78" w:rsidR="00BE4993" w:rsidRDefault="00BE4993" w:rsidP="007F01B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Id_</w:t>
            </w:r>
            <w:r w:rsidR="006342BD">
              <w:rPr>
                <w:rFonts w:ascii="Roboto" w:hAnsi="Roboto"/>
                <w:b w:val="0"/>
                <w:bCs w:val="0"/>
                <w:color w:val="000000" w:themeColor="text1"/>
                <w:sz w:val="22"/>
                <w:szCs w:val="22"/>
                <w:lang w:val="es-AR"/>
              </w:rPr>
              <w:t>cli</w:t>
            </w:r>
            <w:proofErr w:type="spellEnd"/>
          </w:p>
        </w:tc>
        <w:tc>
          <w:tcPr>
            <w:tcW w:w="2702" w:type="dxa"/>
          </w:tcPr>
          <w:p w14:paraId="67937CE1" w14:textId="77777777" w:rsidR="00BE4993" w:rsidRDefault="00BE4993"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INT</w:t>
            </w:r>
          </w:p>
        </w:tc>
        <w:tc>
          <w:tcPr>
            <w:tcW w:w="2260" w:type="dxa"/>
          </w:tcPr>
          <w:p w14:paraId="202AB6E8" w14:textId="77777777" w:rsidR="00BE4993" w:rsidRDefault="00BE4993"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FK</w:t>
            </w:r>
          </w:p>
        </w:tc>
      </w:tr>
      <w:tr w:rsidR="00BE4993" w14:paraId="3F513FC7" w14:textId="77777777" w:rsidTr="007F01B0">
        <w:trPr>
          <w:trHeight w:val="567"/>
        </w:trPr>
        <w:tc>
          <w:tcPr>
            <w:tcW w:w="2259" w:type="dxa"/>
          </w:tcPr>
          <w:p w14:paraId="1C045920" w14:textId="05BD69C8" w:rsidR="00BE4993" w:rsidRDefault="00621C7B"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Fecha</w:t>
            </w:r>
          </w:p>
        </w:tc>
        <w:tc>
          <w:tcPr>
            <w:tcW w:w="1818" w:type="dxa"/>
            <w:vAlign w:val="center"/>
          </w:tcPr>
          <w:p w14:paraId="6DDBD406" w14:textId="6C77B231" w:rsidR="00BE4993" w:rsidRPr="00F077F2" w:rsidRDefault="00621C7B" w:rsidP="007F01B0">
            <w:pPr>
              <w:rPr>
                <w:rFonts w:ascii="Roboto" w:hAnsi="Roboto"/>
                <w:lang w:val="es-AR"/>
              </w:rPr>
            </w:pPr>
            <w:proofErr w:type="spellStart"/>
            <w:r>
              <w:rPr>
                <w:rFonts w:ascii="Roboto" w:hAnsi="Roboto"/>
                <w:lang w:val="es-AR"/>
              </w:rPr>
              <w:t>fec</w:t>
            </w:r>
            <w:proofErr w:type="spellEnd"/>
          </w:p>
        </w:tc>
        <w:tc>
          <w:tcPr>
            <w:tcW w:w="2702" w:type="dxa"/>
          </w:tcPr>
          <w:p w14:paraId="2561DB40" w14:textId="3FEF5BEB" w:rsidR="00BE4993" w:rsidRDefault="001A5873"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DATETIME</w:t>
            </w:r>
          </w:p>
        </w:tc>
        <w:tc>
          <w:tcPr>
            <w:tcW w:w="2260" w:type="dxa"/>
          </w:tcPr>
          <w:p w14:paraId="3624DD79" w14:textId="6CF2007E" w:rsidR="00BE4993" w:rsidRDefault="00BE4993" w:rsidP="007F01B0">
            <w:pPr>
              <w:pStyle w:val="Ttulo2"/>
              <w:rPr>
                <w:rFonts w:ascii="Roboto" w:hAnsi="Roboto"/>
                <w:b w:val="0"/>
                <w:bCs w:val="0"/>
                <w:color w:val="000000" w:themeColor="text1"/>
                <w:sz w:val="22"/>
                <w:szCs w:val="22"/>
                <w:lang w:val="es-AR"/>
              </w:rPr>
            </w:pPr>
          </w:p>
        </w:tc>
      </w:tr>
      <w:tr w:rsidR="00BE4993" w14:paraId="46030185" w14:textId="77777777" w:rsidTr="007F01B0">
        <w:trPr>
          <w:trHeight w:val="567"/>
        </w:trPr>
        <w:tc>
          <w:tcPr>
            <w:tcW w:w="2259" w:type="dxa"/>
          </w:tcPr>
          <w:p w14:paraId="2B088073" w14:textId="6862E677" w:rsidR="00BE4993" w:rsidRDefault="00BE4993" w:rsidP="007F01B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Cantidad</w:t>
            </w:r>
            <w:r w:rsidR="001A5873">
              <w:rPr>
                <w:rFonts w:ascii="Roboto" w:hAnsi="Roboto"/>
                <w:b w:val="0"/>
                <w:bCs w:val="0"/>
                <w:color w:val="000000" w:themeColor="text1"/>
                <w:sz w:val="22"/>
                <w:szCs w:val="22"/>
                <w:lang w:val="es-AR"/>
              </w:rPr>
              <w:t>_Personas</w:t>
            </w:r>
            <w:proofErr w:type="spellEnd"/>
          </w:p>
        </w:tc>
        <w:tc>
          <w:tcPr>
            <w:tcW w:w="1818" w:type="dxa"/>
          </w:tcPr>
          <w:p w14:paraId="00347660" w14:textId="77777777" w:rsidR="00BE4993" w:rsidRDefault="00BE4993" w:rsidP="007F01B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cant</w:t>
            </w:r>
            <w:proofErr w:type="spellEnd"/>
          </w:p>
        </w:tc>
        <w:tc>
          <w:tcPr>
            <w:tcW w:w="2702" w:type="dxa"/>
          </w:tcPr>
          <w:p w14:paraId="77ADF5FF" w14:textId="77777777" w:rsidR="00BE4993" w:rsidRDefault="00BE4993"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INT</w:t>
            </w:r>
          </w:p>
        </w:tc>
        <w:tc>
          <w:tcPr>
            <w:tcW w:w="2260" w:type="dxa"/>
          </w:tcPr>
          <w:p w14:paraId="67C32F85" w14:textId="77777777" w:rsidR="00BE4993" w:rsidRDefault="00BE4993" w:rsidP="007F01B0">
            <w:pPr>
              <w:pStyle w:val="Ttulo2"/>
              <w:rPr>
                <w:rFonts w:ascii="Roboto" w:hAnsi="Roboto"/>
                <w:b w:val="0"/>
                <w:bCs w:val="0"/>
                <w:color w:val="000000" w:themeColor="text1"/>
                <w:sz w:val="22"/>
                <w:szCs w:val="22"/>
                <w:lang w:val="es-AR"/>
              </w:rPr>
            </w:pPr>
          </w:p>
        </w:tc>
      </w:tr>
    </w:tbl>
    <w:p w14:paraId="5B7A01D3" w14:textId="77777777" w:rsidR="003329D7" w:rsidRDefault="003329D7" w:rsidP="00B21EDE">
      <w:pPr>
        <w:rPr>
          <w:lang w:val="es-AR"/>
        </w:rPr>
      </w:pPr>
    </w:p>
    <w:tbl>
      <w:tblPr>
        <w:tblStyle w:val="Tablaconcuadrcula"/>
        <w:tblW w:w="9039" w:type="dxa"/>
        <w:tblLook w:val="04A0" w:firstRow="1" w:lastRow="0" w:firstColumn="1" w:lastColumn="0" w:noHBand="0" w:noVBand="1"/>
      </w:tblPr>
      <w:tblGrid>
        <w:gridCol w:w="2259"/>
        <w:gridCol w:w="1818"/>
        <w:gridCol w:w="2702"/>
        <w:gridCol w:w="2260"/>
      </w:tblGrid>
      <w:tr w:rsidR="00D52397" w14:paraId="056B65F9" w14:textId="77777777" w:rsidTr="007F01B0">
        <w:trPr>
          <w:trHeight w:val="567"/>
        </w:trPr>
        <w:tc>
          <w:tcPr>
            <w:tcW w:w="9039" w:type="dxa"/>
            <w:gridSpan w:val="4"/>
            <w:shd w:val="clear" w:color="auto" w:fill="BFBFBF" w:themeFill="background1" w:themeFillShade="BF"/>
          </w:tcPr>
          <w:p w14:paraId="16603F5C" w14:textId="58282915" w:rsidR="00D52397" w:rsidRDefault="005B6FAD"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lastRenderedPageBreak/>
              <w:t>LOG_MOVIMIENTOS STOCK</w:t>
            </w:r>
          </w:p>
        </w:tc>
      </w:tr>
      <w:tr w:rsidR="00D52397" w:rsidRPr="00207366" w14:paraId="4BD1279A" w14:textId="77777777" w:rsidTr="007F01B0">
        <w:trPr>
          <w:trHeight w:val="567"/>
        </w:trPr>
        <w:tc>
          <w:tcPr>
            <w:tcW w:w="9039" w:type="dxa"/>
            <w:gridSpan w:val="4"/>
            <w:shd w:val="clear" w:color="auto" w:fill="D9D9D9" w:themeFill="background1" w:themeFillShade="D9"/>
          </w:tcPr>
          <w:p w14:paraId="0433A1C1" w14:textId="65114A52" w:rsidR="00D52397" w:rsidRDefault="00D52397"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 xml:space="preserve">Listado de los </w:t>
            </w:r>
            <w:r w:rsidR="005B6FAD">
              <w:rPr>
                <w:rFonts w:ascii="Roboto" w:hAnsi="Roboto"/>
                <w:b w:val="0"/>
                <w:bCs w:val="0"/>
                <w:color w:val="000000" w:themeColor="text1"/>
                <w:sz w:val="22"/>
                <w:szCs w:val="22"/>
                <w:lang w:val="es-AR"/>
              </w:rPr>
              <w:t>movimientos del stock de productos</w:t>
            </w:r>
            <w:r>
              <w:rPr>
                <w:rFonts w:ascii="Roboto" w:hAnsi="Roboto"/>
                <w:b w:val="0"/>
                <w:bCs w:val="0"/>
                <w:color w:val="000000" w:themeColor="text1"/>
                <w:sz w:val="22"/>
                <w:szCs w:val="22"/>
                <w:lang w:val="es-AR"/>
              </w:rPr>
              <w:t>.</w:t>
            </w:r>
          </w:p>
        </w:tc>
      </w:tr>
      <w:tr w:rsidR="00D52397" w14:paraId="774CBC0B" w14:textId="77777777" w:rsidTr="007F01B0">
        <w:trPr>
          <w:trHeight w:val="567"/>
        </w:trPr>
        <w:tc>
          <w:tcPr>
            <w:tcW w:w="2259" w:type="dxa"/>
            <w:shd w:val="clear" w:color="auto" w:fill="F2F2F2" w:themeFill="background1" w:themeFillShade="F2"/>
          </w:tcPr>
          <w:p w14:paraId="31E92B85" w14:textId="77777777" w:rsidR="00D52397" w:rsidRDefault="00D52397" w:rsidP="007F01B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Nombre del campo</w:t>
            </w:r>
          </w:p>
        </w:tc>
        <w:tc>
          <w:tcPr>
            <w:tcW w:w="1818" w:type="dxa"/>
            <w:shd w:val="clear" w:color="auto" w:fill="F2F2F2" w:themeFill="background1" w:themeFillShade="F2"/>
          </w:tcPr>
          <w:p w14:paraId="5937485C" w14:textId="77777777" w:rsidR="00D52397" w:rsidRDefault="00D52397" w:rsidP="007F01B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Abreviatura</w:t>
            </w:r>
          </w:p>
        </w:tc>
        <w:tc>
          <w:tcPr>
            <w:tcW w:w="2702" w:type="dxa"/>
            <w:shd w:val="clear" w:color="auto" w:fill="F2F2F2" w:themeFill="background1" w:themeFillShade="F2"/>
          </w:tcPr>
          <w:p w14:paraId="38DFD05B" w14:textId="77777777" w:rsidR="00D52397" w:rsidRDefault="00D52397" w:rsidP="007F01B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Tipo de datos</w:t>
            </w:r>
          </w:p>
        </w:tc>
        <w:tc>
          <w:tcPr>
            <w:tcW w:w="2260" w:type="dxa"/>
            <w:shd w:val="clear" w:color="auto" w:fill="F2F2F2" w:themeFill="background1" w:themeFillShade="F2"/>
          </w:tcPr>
          <w:p w14:paraId="7D491237" w14:textId="77777777" w:rsidR="00D52397" w:rsidRDefault="00D52397" w:rsidP="007F01B0">
            <w:pPr>
              <w:pStyle w:val="Ttulo2"/>
              <w:jc w:val="center"/>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Tipo de claves</w:t>
            </w:r>
          </w:p>
        </w:tc>
      </w:tr>
      <w:tr w:rsidR="00D52397" w14:paraId="6A9C9D3E" w14:textId="77777777" w:rsidTr="007F01B0">
        <w:trPr>
          <w:trHeight w:val="567"/>
        </w:trPr>
        <w:tc>
          <w:tcPr>
            <w:tcW w:w="2259" w:type="dxa"/>
          </w:tcPr>
          <w:p w14:paraId="55D6D9C5" w14:textId="3EA4146B" w:rsidR="00D52397" w:rsidRDefault="00D52397" w:rsidP="007F01B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Id_</w:t>
            </w:r>
            <w:r w:rsidR="00B317AB">
              <w:rPr>
                <w:rFonts w:ascii="Roboto" w:hAnsi="Roboto"/>
                <w:b w:val="0"/>
                <w:bCs w:val="0"/>
                <w:color w:val="000000" w:themeColor="text1"/>
                <w:sz w:val="22"/>
                <w:szCs w:val="22"/>
                <w:lang w:val="es-AR"/>
              </w:rPr>
              <w:t>log</w:t>
            </w:r>
            <w:proofErr w:type="spellEnd"/>
          </w:p>
        </w:tc>
        <w:tc>
          <w:tcPr>
            <w:tcW w:w="1818" w:type="dxa"/>
          </w:tcPr>
          <w:p w14:paraId="2E6D4A70" w14:textId="056E2325" w:rsidR="00D52397" w:rsidRDefault="00D52397" w:rsidP="007F01B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Id_</w:t>
            </w:r>
            <w:r w:rsidR="00B317AB">
              <w:rPr>
                <w:rFonts w:ascii="Roboto" w:hAnsi="Roboto"/>
                <w:b w:val="0"/>
                <w:bCs w:val="0"/>
                <w:color w:val="000000" w:themeColor="text1"/>
                <w:sz w:val="22"/>
                <w:szCs w:val="22"/>
                <w:lang w:val="es-AR"/>
              </w:rPr>
              <w:t>log</w:t>
            </w:r>
            <w:proofErr w:type="spellEnd"/>
          </w:p>
        </w:tc>
        <w:tc>
          <w:tcPr>
            <w:tcW w:w="2702" w:type="dxa"/>
          </w:tcPr>
          <w:p w14:paraId="31CD656F" w14:textId="77777777" w:rsidR="00D52397" w:rsidRDefault="00D52397"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INT, AUTO_INCREMENT</w:t>
            </w:r>
          </w:p>
        </w:tc>
        <w:tc>
          <w:tcPr>
            <w:tcW w:w="2260" w:type="dxa"/>
          </w:tcPr>
          <w:p w14:paraId="2FB91663" w14:textId="77777777" w:rsidR="00D52397" w:rsidRDefault="00D52397"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PK</w:t>
            </w:r>
          </w:p>
        </w:tc>
      </w:tr>
      <w:tr w:rsidR="00D52397" w14:paraId="0FC86265" w14:textId="77777777" w:rsidTr="007F01B0">
        <w:trPr>
          <w:trHeight w:val="567"/>
        </w:trPr>
        <w:tc>
          <w:tcPr>
            <w:tcW w:w="2259" w:type="dxa"/>
          </w:tcPr>
          <w:p w14:paraId="15494617" w14:textId="34EC03F3" w:rsidR="00D52397" w:rsidRDefault="00D52397" w:rsidP="007F01B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Id_</w:t>
            </w:r>
            <w:r w:rsidR="00FE0518">
              <w:rPr>
                <w:rFonts w:ascii="Roboto" w:hAnsi="Roboto"/>
                <w:b w:val="0"/>
                <w:bCs w:val="0"/>
                <w:color w:val="000000" w:themeColor="text1"/>
                <w:sz w:val="22"/>
                <w:szCs w:val="22"/>
                <w:lang w:val="es-AR"/>
              </w:rPr>
              <w:t>producto</w:t>
            </w:r>
            <w:proofErr w:type="spellEnd"/>
          </w:p>
        </w:tc>
        <w:tc>
          <w:tcPr>
            <w:tcW w:w="1818" w:type="dxa"/>
          </w:tcPr>
          <w:p w14:paraId="3712AFC8" w14:textId="7E14AB51" w:rsidR="00D52397" w:rsidRDefault="00D52397" w:rsidP="007F01B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Id_</w:t>
            </w:r>
            <w:r w:rsidR="00FE0518">
              <w:rPr>
                <w:rFonts w:ascii="Roboto" w:hAnsi="Roboto"/>
                <w:b w:val="0"/>
                <w:bCs w:val="0"/>
                <w:color w:val="000000" w:themeColor="text1"/>
                <w:sz w:val="22"/>
                <w:szCs w:val="22"/>
                <w:lang w:val="es-AR"/>
              </w:rPr>
              <w:t>prod</w:t>
            </w:r>
            <w:proofErr w:type="spellEnd"/>
          </w:p>
        </w:tc>
        <w:tc>
          <w:tcPr>
            <w:tcW w:w="2702" w:type="dxa"/>
          </w:tcPr>
          <w:p w14:paraId="62EE53CF" w14:textId="77777777" w:rsidR="00D52397" w:rsidRDefault="00D52397"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INT</w:t>
            </w:r>
          </w:p>
        </w:tc>
        <w:tc>
          <w:tcPr>
            <w:tcW w:w="2260" w:type="dxa"/>
          </w:tcPr>
          <w:p w14:paraId="6C122954" w14:textId="04596795" w:rsidR="00D52397" w:rsidRDefault="00D52397" w:rsidP="007F01B0">
            <w:pPr>
              <w:pStyle w:val="Ttulo2"/>
              <w:rPr>
                <w:rFonts w:ascii="Roboto" w:hAnsi="Roboto"/>
                <w:b w:val="0"/>
                <w:bCs w:val="0"/>
                <w:color w:val="000000" w:themeColor="text1"/>
                <w:sz w:val="22"/>
                <w:szCs w:val="22"/>
                <w:lang w:val="es-AR"/>
              </w:rPr>
            </w:pPr>
          </w:p>
        </w:tc>
      </w:tr>
      <w:tr w:rsidR="00D52397" w14:paraId="737E1F56" w14:textId="77777777" w:rsidTr="007F01B0">
        <w:trPr>
          <w:trHeight w:val="567"/>
        </w:trPr>
        <w:tc>
          <w:tcPr>
            <w:tcW w:w="2259" w:type="dxa"/>
          </w:tcPr>
          <w:p w14:paraId="15737F4E" w14:textId="77A3BD69" w:rsidR="00D52397" w:rsidRDefault="002F2BB1"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Fecha</w:t>
            </w:r>
          </w:p>
        </w:tc>
        <w:tc>
          <w:tcPr>
            <w:tcW w:w="1818" w:type="dxa"/>
            <w:vAlign w:val="center"/>
          </w:tcPr>
          <w:p w14:paraId="0AE7992C" w14:textId="6C6DAD5B" w:rsidR="00D52397" w:rsidRPr="00F077F2" w:rsidRDefault="002F2BB1" w:rsidP="007F01B0">
            <w:pPr>
              <w:rPr>
                <w:rFonts w:ascii="Roboto" w:hAnsi="Roboto"/>
                <w:lang w:val="es-AR"/>
              </w:rPr>
            </w:pPr>
            <w:proofErr w:type="spellStart"/>
            <w:r>
              <w:rPr>
                <w:rFonts w:ascii="Roboto" w:hAnsi="Roboto"/>
                <w:lang w:val="es-AR"/>
              </w:rPr>
              <w:t>fec</w:t>
            </w:r>
            <w:proofErr w:type="spellEnd"/>
          </w:p>
        </w:tc>
        <w:tc>
          <w:tcPr>
            <w:tcW w:w="2702" w:type="dxa"/>
          </w:tcPr>
          <w:p w14:paraId="71EBEB8C" w14:textId="00FF7D65" w:rsidR="00D52397" w:rsidRDefault="00C12735"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TIMESTAMP</w:t>
            </w:r>
            <w:r w:rsidR="002B3FD9">
              <w:rPr>
                <w:rFonts w:ascii="Roboto" w:hAnsi="Roboto"/>
                <w:b w:val="0"/>
                <w:bCs w:val="0"/>
                <w:color w:val="000000" w:themeColor="text1"/>
                <w:sz w:val="22"/>
                <w:szCs w:val="22"/>
                <w:lang w:val="es-AR"/>
              </w:rPr>
              <w:t xml:space="preserve"> DEFAULT </w:t>
            </w:r>
            <w:r w:rsidR="00F60CFD">
              <w:rPr>
                <w:rFonts w:ascii="Roboto" w:hAnsi="Roboto"/>
                <w:b w:val="0"/>
                <w:bCs w:val="0"/>
                <w:color w:val="000000" w:themeColor="text1"/>
                <w:sz w:val="22"/>
                <w:szCs w:val="22"/>
                <w:lang w:val="es-AR"/>
              </w:rPr>
              <w:t>CURRENT_TIMESTAMP</w:t>
            </w:r>
          </w:p>
        </w:tc>
        <w:tc>
          <w:tcPr>
            <w:tcW w:w="2260" w:type="dxa"/>
          </w:tcPr>
          <w:p w14:paraId="02B84D67" w14:textId="3DD3C8F4" w:rsidR="00D52397" w:rsidRDefault="00D52397" w:rsidP="007F01B0">
            <w:pPr>
              <w:pStyle w:val="Ttulo2"/>
              <w:rPr>
                <w:rFonts w:ascii="Roboto" w:hAnsi="Roboto"/>
                <w:b w:val="0"/>
                <w:bCs w:val="0"/>
                <w:color w:val="000000" w:themeColor="text1"/>
                <w:sz w:val="22"/>
                <w:szCs w:val="22"/>
                <w:lang w:val="es-AR"/>
              </w:rPr>
            </w:pPr>
          </w:p>
        </w:tc>
      </w:tr>
      <w:tr w:rsidR="00D52397" w14:paraId="73D5D7D3" w14:textId="77777777" w:rsidTr="007F01B0">
        <w:trPr>
          <w:trHeight w:val="567"/>
        </w:trPr>
        <w:tc>
          <w:tcPr>
            <w:tcW w:w="2259" w:type="dxa"/>
          </w:tcPr>
          <w:p w14:paraId="48852BEB" w14:textId="77777777" w:rsidR="00D52397" w:rsidRDefault="00D52397"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Cantidad</w:t>
            </w:r>
          </w:p>
        </w:tc>
        <w:tc>
          <w:tcPr>
            <w:tcW w:w="1818" w:type="dxa"/>
          </w:tcPr>
          <w:p w14:paraId="37F2A293" w14:textId="77777777" w:rsidR="00D52397" w:rsidRDefault="00D52397" w:rsidP="007F01B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cant</w:t>
            </w:r>
            <w:proofErr w:type="spellEnd"/>
          </w:p>
        </w:tc>
        <w:tc>
          <w:tcPr>
            <w:tcW w:w="2702" w:type="dxa"/>
          </w:tcPr>
          <w:p w14:paraId="7253B0D3" w14:textId="77777777" w:rsidR="00D52397" w:rsidRDefault="00D52397"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INT</w:t>
            </w:r>
          </w:p>
        </w:tc>
        <w:tc>
          <w:tcPr>
            <w:tcW w:w="2260" w:type="dxa"/>
          </w:tcPr>
          <w:p w14:paraId="0FB37D2D" w14:textId="77777777" w:rsidR="00D52397" w:rsidRDefault="00D52397" w:rsidP="007F01B0">
            <w:pPr>
              <w:pStyle w:val="Ttulo2"/>
              <w:rPr>
                <w:rFonts w:ascii="Roboto" w:hAnsi="Roboto"/>
                <w:b w:val="0"/>
                <w:bCs w:val="0"/>
                <w:color w:val="000000" w:themeColor="text1"/>
                <w:sz w:val="22"/>
                <w:szCs w:val="22"/>
                <w:lang w:val="es-AR"/>
              </w:rPr>
            </w:pPr>
          </w:p>
        </w:tc>
      </w:tr>
      <w:tr w:rsidR="00D52397" w14:paraId="13C073FB" w14:textId="77777777" w:rsidTr="007F01B0">
        <w:trPr>
          <w:trHeight w:val="567"/>
        </w:trPr>
        <w:tc>
          <w:tcPr>
            <w:tcW w:w="2259" w:type="dxa"/>
          </w:tcPr>
          <w:p w14:paraId="6DC5A77F" w14:textId="0B1F6EF1" w:rsidR="00D52397" w:rsidRDefault="006A209D"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Motivo</w:t>
            </w:r>
          </w:p>
        </w:tc>
        <w:tc>
          <w:tcPr>
            <w:tcW w:w="1818" w:type="dxa"/>
          </w:tcPr>
          <w:p w14:paraId="52B797EA" w14:textId="286D90C3" w:rsidR="00D52397" w:rsidRDefault="006A209D" w:rsidP="007F01B0">
            <w:pPr>
              <w:pStyle w:val="Ttulo2"/>
              <w:rPr>
                <w:rFonts w:ascii="Roboto" w:hAnsi="Roboto"/>
                <w:b w:val="0"/>
                <w:bCs w:val="0"/>
                <w:color w:val="000000" w:themeColor="text1"/>
                <w:sz w:val="22"/>
                <w:szCs w:val="22"/>
                <w:lang w:val="es-AR"/>
              </w:rPr>
            </w:pPr>
            <w:proofErr w:type="spellStart"/>
            <w:r>
              <w:rPr>
                <w:rFonts w:ascii="Roboto" w:hAnsi="Roboto"/>
                <w:b w:val="0"/>
                <w:bCs w:val="0"/>
                <w:color w:val="000000" w:themeColor="text1"/>
                <w:sz w:val="22"/>
                <w:szCs w:val="22"/>
                <w:lang w:val="es-AR"/>
              </w:rPr>
              <w:t>mot</w:t>
            </w:r>
            <w:proofErr w:type="spellEnd"/>
          </w:p>
        </w:tc>
        <w:tc>
          <w:tcPr>
            <w:tcW w:w="2702" w:type="dxa"/>
          </w:tcPr>
          <w:p w14:paraId="684BD1AF" w14:textId="60188F15" w:rsidR="00D52397" w:rsidRDefault="006A209D" w:rsidP="007F01B0">
            <w:pPr>
              <w:pStyle w:val="Ttulo2"/>
              <w:rPr>
                <w:rFonts w:ascii="Roboto" w:hAnsi="Roboto"/>
                <w:b w:val="0"/>
                <w:bCs w:val="0"/>
                <w:color w:val="000000" w:themeColor="text1"/>
                <w:sz w:val="22"/>
                <w:szCs w:val="22"/>
                <w:lang w:val="es-AR"/>
              </w:rPr>
            </w:pPr>
            <w:r>
              <w:rPr>
                <w:rFonts w:ascii="Roboto" w:hAnsi="Roboto"/>
                <w:b w:val="0"/>
                <w:bCs w:val="0"/>
                <w:color w:val="000000" w:themeColor="text1"/>
                <w:sz w:val="22"/>
                <w:szCs w:val="22"/>
                <w:lang w:val="es-AR"/>
              </w:rPr>
              <w:t>VARCHAR(100)</w:t>
            </w:r>
          </w:p>
        </w:tc>
        <w:tc>
          <w:tcPr>
            <w:tcW w:w="2260" w:type="dxa"/>
          </w:tcPr>
          <w:p w14:paraId="3FB81312" w14:textId="77777777" w:rsidR="00D52397" w:rsidRDefault="00D52397" w:rsidP="007F01B0">
            <w:pPr>
              <w:pStyle w:val="Ttulo2"/>
              <w:rPr>
                <w:rFonts w:ascii="Roboto" w:hAnsi="Roboto"/>
                <w:b w:val="0"/>
                <w:bCs w:val="0"/>
                <w:color w:val="000000" w:themeColor="text1"/>
                <w:sz w:val="22"/>
                <w:szCs w:val="22"/>
                <w:lang w:val="es-AR"/>
              </w:rPr>
            </w:pPr>
          </w:p>
        </w:tc>
      </w:tr>
    </w:tbl>
    <w:p w14:paraId="19CD5DF7" w14:textId="77777777" w:rsidR="001A5873" w:rsidRPr="00B21EDE" w:rsidRDefault="001A5873" w:rsidP="00B21EDE">
      <w:pPr>
        <w:rPr>
          <w:lang w:val="es-AR"/>
        </w:rPr>
      </w:pPr>
    </w:p>
    <w:p w14:paraId="2F51BC61" w14:textId="1F7149A1" w:rsidR="007E0D9B" w:rsidRPr="009C2319" w:rsidRDefault="00CB668E" w:rsidP="009C2319">
      <w:pPr>
        <w:pStyle w:val="Ttulo1"/>
        <w:numPr>
          <w:ilvl w:val="0"/>
          <w:numId w:val="13"/>
        </w:numPr>
        <w:jc w:val="both"/>
        <w:rPr>
          <w:rFonts w:ascii="Roboto" w:hAnsi="Roboto"/>
          <w:color w:val="808080" w:themeColor="background1" w:themeShade="80"/>
          <w:sz w:val="32"/>
          <w:szCs w:val="32"/>
        </w:rPr>
      </w:pPr>
      <w:proofErr w:type="spellStart"/>
      <w:r w:rsidRPr="009C2319">
        <w:rPr>
          <w:rFonts w:ascii="Roboto" w:hAnsi="Roboto"/>
          <w:color w:val="808080" w:themeColor="background1" w:themeShade="80"/>
          <w:sz w:val="32"/>
          <w:szCs w:val="32"/>
        </w:rPr>
        <w:t>Archivo</w:t>
      </w:r>
      <w:proofErr w:type="spellEnd"/>
      <w:r w:rsidRPr="009C2319">
        <w:rPr>
          <w:rFonts w:ascii="Roboto" w:hAnsi="Roboto"/>
          <w:color w:val="808080" w:themeColor="background1" w:themeShade="80"/>
          <w:sz w:val="32"/>
          <w:szCs w:val="32"/>
        </w:rPr>
        <w:t xml:space="preserve"> SQL</w:t>
      </w:r>
    </w:p>
    <w:p w14:paraId="6DB4A87B" w14:textId="77777777" w:rsidR="007E0D9B" w:rsidRDefault="00CB668E" w:rsidP="007F35E1">
      <w:pPr>
        <w:jc w:val="both"/>
        <w:rPr>
          <w:rFonts w:ascii="Roboto" w:hAnsi="Roboto"/>
          <w:lang w:val="es-AR"/>
        </w:rPr>
      </w:pPr>
      <w:r w:rsidRPr="00CF77EA">
        <w:rPr>
          <w:rFonts w:ascii="Roboto" w:hAnsi="Roboto"/>
          <w:lang w:val="es-AR"/>
        </w:rPr>
        <w:t>El archivo SQL con las sentencias CREATE TABLE se encuentra disponible en el siguiente enlace:</w:t>
      </w:r>
    </w:p>
    <w:p w14:paraId="11BB452B" w14:textId="51C347E4" w:rsidR="009C2319" w:rsidRPr="0052324C" w:rsidRDefault="00330BAF" w:rsidP="007F35E1">
      <w:pPr>
        <w:jc w:val="both"/>
        <w:rPr>
          <w:lang w:val="es-AR"/>
        </w:rPr>
      </w:pPr>
      <w:hyperlink r:id="rId9" w:history="1">
        <w:r w:rsidRPr="00330BAF">
          <w:rPr>
            <w:rStyle w:val="Hipervnculo"/>
            <w:rFonts w:ascii="Roboto" w:hAnsi="Roboto"/>
            <w:lang w:val="es-AR"/>
          </w:rPr>
          <w:t xml:space="preserve">file:///Users/sergiolanda/Library/CloudStorage/OneDrive-Personal/SQL/Entrega uno/Script Fonda </w:t>
        </w:r>
        <w:proofErr w:type="spellStart"/>
        <w:r w:rsidRPr="00330BAF">
          <w:rPr>
            <w:rStyle w:val="Hipervnculo"/>
            <w:rFonts w:ascii="Roboto" w:hAnsi="Roboto"/>
            <w:lang w:val="es-AR"/>
          </w:rPr>
          <w:t>Cafe.sql</w:t>
        </w:r>
        <w:proofErr w:type="spellEnd"/>
      </w:hyperlink>
    </w:p>
    <w:p w14:paraId="4F486265" w14:textId="77777777" w:rsidR="00392D09" w:rsidRPr="0052324C" w:rsidRDefault="00392D09" w:rsidP="007F35E1">
      <w:pPr>
        <w:jc w:val="both"/>
        <w:rPr>
          <w:lang w:val="es-AR"/>
        </w:rPr>
      </w:pPr>
    </w:p>
    <w:p w14:paraId="6B6F5F3B" w14:textId="77777777" w:rsidR="00392D09" w:rsidRPr="0052324C" w:rsidRDefault="00392D09" w:rsidP="007F35E1">
      <w:pPr>
        <w:jc w:val="both"/>
        <w:rPr>
          <w:lang w:val="es-AR"/>
        </w:rPr>
      </w:pPr>
    </w:p>
    <w:p w14:paraId="2D3711D6" w14:textId="5B04A86B" w:rsidR="00392D09" w:rsidRPr="009E7333" w:rsidRDefault="00392D09" w:rsidP="00392D09">
      <w:pPr>
        <w:pStyle w:val="Ttulo"/>
        <w:rPr>
          <w:rFonts w:ascii="Roboto" w:hAnsi="Roboto"/>
          <w:b/>
          <w:sz w:val="40"/>
          <w:szCs w:val="40"/>
          <w:lang w:val="es-AR"/>
        </w:rPr>
      </w:pPr>
      <w:r w:rsidRPr="009E7333">
        <w:rPr>
          <w:rFonts w:ascii="Roboto" w:hAnsi="Roboto"/>
          <w:b/>
          <w:sz w:val="40"/>
          <w:szCs w:val="40"/>
          <w:lang w:val="es-AR"/>
        </w:rPr>
        <w:t xml:space="preserve">Proyecto Final </w:t>
      </w:r>
      <w:r>
        <w:rPr>
          <w:rFonts w:ascii="Roboto" w:hAnsi="Roboto"/>
          <w:b/>
          <w:sz w:val="40"/>
          <w:szCs w:val="40"/>
          <w:lang w:val="es-AR"/>
        </w:rPr>
        <w:t>–</w:t>
      </w:r>
      <w:r w:rsidRPr="009E7333">
        <w:rPr>
          <w:rFonts w:ascii="Roboto" w:hAnsi="Roboto"/>
          <w:b/>
          <w:sz w:val="40"/>
          <w:szCs w:val="40"/>
          <w:lang w:val="es-AR"/>
        </w:rPr>
        <w:t xml:space="preserve"> </w:t>
      </w:r>
      <w:r>
        <w:rPr>
          <w:rFonts w:ascii="Roboto" w:hAnsi="Roboto"/>
          <w:b/>
          <w:sz w:val="40"/>
          <w:szCs w:val="40"/>
          <w:lang w:val="es-AR"/>
        </w:rPr>
        <w:t>Segunda entrega</w:t>
      </w:r>
    </w:p>
    <w:p w14:paraId="255B2FE6" w14:textId="1AAFDA21" w:rsidR="00392D09" w:rsidRPr="00F51588" w:rsidRDefault="006A209D" w:rsidP="006A209D">
      <w:pPr>
        <w:pStyle w:val="Ttulo1"/>
        <w:numPr>
          <w:ilvl w:val="0"/>
          <w:numId w:val="13"/>
        </w:numPr>
        <w:jc w:val="both"/>
        <w:rPr>
          <w:rFonts w:ascii="Roboto" w:hAnsi="Roboto"/>
          <w:color w:val="808080" w:themeColor="background1" w:themeShade="80"/>
          <w:sz w:val="32"/>
          <w:szCs w:val="32"/>
          <w:lang w:val="es-AR"/>
        </w:rPr>
      </w:pPr>
      <w:r>
        <w:rPr>
          <w:rFonts w:ascii="Roboto" w:hAnsi="Roboto"/>
          <w:color w:val="808080" w:themeColor="background1" w:themeShade="80"/>
          <w:sz w:val="32"/>
          <w:szCs w:val="32"/>
          <w:lang w:val="es-AR"/>
        </w:rPr>
        <w:t>Vistas</w:t>
      </w:r>
    </w:p>
    <w:p w14:paraId="23F6F851" w14:textId="0FF74228" w:rsidR="00BB696F" w:rsidRDefault="00BB696F" w:rsidP="00392D09">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t xml:space="preserve">Vista uno: </w:t>
      </w:r>
      <w:r w:rsidR="0004683D">
        <w:rPr>
          <w:rFonts w:ascii="Roboto" w:hAnsi="Roboto"/>
          <w:color w:val="A6A6A6" w:themeColor="background1" w:themeShade="A6"/>
          <w:sz w:val="28"/>
          <w:szCs w:val="28"/>
          <w:lang w:val="es-AR"/>
        </w:rPr>
        <w:t>vista venta</w:t>
      </w:r>
      <w:r w:rsidR="00364739">
        <w:rPr>
          <w:rFonts w:ascii="Roboto" w:hAnsi="Roboto"/>
          <w:color w:val="A6A6A6" w:themeColor="background1" w:themeShade="A6"/>
          <w:sz w:val="28"/>
          <w:szCs w:val="28"/>
          <w:lang w:val="es-AR"/>
        </w:rPr>
        <w:t xml:space="preserve"> </w:t>
      </w:r>
      <w:proofErr w:type="spellStart"/>
      <w:r w:rsidR="00364739">
        <w:rPr>
          <w:rFonts w:ascii="Roboto" w:hAnsi="Roboto"/>
          <w:color w:val="A6A6A6" w:themeColor="background1" w:themeShade="A6"/>
          <w:sz w:val="28"/>
          <w:szCs w:val="28"/>
          <w:lang w:val="es-AR"/>
        </w:rPr>
        <w:t>ventas_diarias</w:t>
      </w:r>
      <w:proofErr w:type="spellEnd"/>
    </w:p>
    <w:p w14:paraId="36494620" w14:textId="46C2384F" w:rsidR="00392D09" w:rsidRPr="009B0D0E" w:rsidRDefault="00392D09" w:rsidP="00392D09">
      <w:pPr>
        <w:pStyle w:val="Ttulo2"/>
        <w:jc w:val="both"/>
        <w:rPr>
          <w:rFonts w:ascii="Roboto" w:hAnsi="Roboto"/>
          <w:color w:val="A6A6A6" w:themeColor="background1" w:themeShade="A6"/>
          <w:sz w:val="28"/>
          <w:szCs w:val="28"/>
          <w:lang w:val="es-AR"/>
        </w:rPr>
      </w:pPr>
      <w:r w:rsidRPr="009B0D0E">
        <w:rPr>
          <w:rFonts w:ascii="Roboto" w:hAnsi="Roboto"/>
          <w:color w:val="A6A6A6" w:themeColor="background1" w:themeShade="A6"/>
          <w:sz w:val="28"/>
          <w:szCs w:val="28"/>
          <w:lang w:val="es-AR"/>
        </w:rPr>
        <w:t>Descripción</w:t>
      </w:r>
    </w:p>
    <w:p w14:paraId="3413FC9D" w14:textId="2FA6056E" w:rsidR="00392D09" w:rsidRPr="00CF77EA" w:rsidRDefault="00802F6A" w:rsidP="00392D09">
      <w:pPr>
        <w:jc w:val="both"/>
        <w:rPr>
          <w:rFonts w:ascii="Roboto" w:hAnsi="Roboto"/>
          <w:lang w:val="es-AR"/>
        </w:rPr>
      </w:pPr>
      <w:r w:rsidRPr="00802F6A">
        <w:rPr>
          <w:rFonts w:ascii="Roboto" w:hAnsi="Roboto"/>
          <w:lang w:val="es-AR"/>
        </w:rPr>
        <w:t>Esta vista agrupa los datos de la tabla Ventas por fecha y muestra el total de ventas realizadas cada día. Calcula la cantidad de ventas y la suma de los importes totales para cada jornada.</w:t>
      </w:r>
    </w:p>
    <w:p w14:paraId="083FB41B" w14:textId="0FAE1DDB" w:rsidR="00BB696F" w:rsidRPr="009B0D0E" w:rsidRDefault="00BB696F" w:rsidP="00BB696F">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t>Objetivo</w:t>
      </w:r>
    </w:p>
    <w:p w14:paraId="1D40ABE5" w14:textId="27234639" w:rsidR="00392D09" w:rsidRDefault="003779D5" w:rsidP="00BB696F">
      <w:pPr>
        <w:jc w:val="both"/>
        <w:rPr>
          <w:rFonts w:ascii="Roboto" w:hAnsi="Roboto"/>
          <w:lang w:val="es-AR"/>
        </w:rPr>
      </w:pPr>
      <w:r w:rsidRPr="003779D5">
        <w:rPr>
          <w:rFonts w:ascii="Roboto" w:hAnsi="Roboto"/>
          <w:lang w:val="es-AR"/>
        </w:rPr>
        <w:t>Proporcionar una visión consolidada del volumen de ventas diario, permitiendo identificar rápidamente los días con mayor o menor actividad comercial. Esto es útil para análisis de desempeño por fecha y planificación operativa.</w:t>
      </w:r>
    </w:p>
    <w:p w14:paraId="7D4D73CF" w14:textId="7CE1ECCE" w:rsidR="00140CC4" w:rsidRPr="009B0D0E" w:rsidRDefault="00140CC4" w:rsidP="00140CC4">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t>Tablas involucradas</w:t>
      </w:r>
    </w:p>
    <w:p w14:paraId="39F1E6C3" w14:textId="69723E2B" w:rsidR="00BB696F" w:rsidRDefault="00626B1F" w:rsidP="00140CC4">
      <w:pPr>
        <w:jc w:val="both"/>
        <w:rPr>
          <w:rFonts w:ascii="Roboto" w:hAnsi="Roboto"/>
          <w:lang w:val="es-AR"/>
        </w:rPr>
      </w:pPr>
      <w:r w:rsidRPr="00626B1F">
        <w:rPr>
          <w:rFonts w:ascii="Roboto" w:hAnsi="Roboto"/>
          <w:lang w:val="es-AR"/>
        </w:rPr>
        <w:t>Utiliza la tabla Ventas. Devuelve columnas como fecha, cantidad</w:t>
      </w:r>
      <w:r>
        <w:rPr>
          <w:rFonts w:ascii="Roboto" w:hAnsi="Roboto"/>
          <w:lang w:val="es-AR"/>
        </w:rPr>
        <w:t xml:space="preserve"> </w:t>
      </w:r>
      <w:r w:rsidRPr="00626B1F">
        <w:rPr>
          <w:rFonts w:ascii="Roboto" w:hAnsi="Roboto"/>
          <w:lang w:val="es-AR"/>
        </w:rPr>
        <w:t>ventas y total</w:t>
      </w:r>
      <w:r>
        <w:rPr>
          <w:rFonts w:ascii="Roboto" w:hAnsi="Roboto"/>
          <w:lang w:val="es-AR"/>
        </w:rPr>
        <w:t xml:space="preserve"> </w:t>
      </w:r>
      <w:r w:rsidRPr="00626B1F">
        <w:rPr>
          <w:rFonts w:ascii="Roboto" w:hAnsi="Roboto"/>
          <w:lang w:val="es-AR"/>
        </w:rPr>
        <w:t>diario.</w:t>
      </w:r>
    </w:p>
    <w:p w14:paraId="523E95DF" w14:textId="77777777" w:rsidR="005326B1" w:rsidRDefault="005326B1" w:rsidP="00140CC4">
      <w:pPr>
        <w:jc w:val="both"/>
        <w:rPr>
          <w:rFonts w:ascii="Roboto" w:hAnsi="Roboto"/>
          <w:lang w:val="es-AR"/>
        </w:rPr>
      </w:pPr>
    </w:p>
    <w:p w14:paraId="395EAA3A" w14:textId="1B9C9D7A" w:rsidR="005326B1" w:rsidRDefault="005326B1" w:rsidP="005326B1">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t xml:space="preserve">Vista dos: </w:t>
      </w:r>
      <w:r w:rsidR="008518B4">
        <w:rPr>
          <w:rFonts w:ascii="Roboto" w:hAnsi="Roboto"/>
          <w:color w:val="A6A6A6" w:themeColor="background1" w:themeShade="A6"/>
          <w:sz w:val="28"/>
          <w:szCs w:val="28"/>
          <w:lang w:val="es-AR"/>
        </w:rPr>
        <w:t xml:space="preserve">vista productos </w:t>
      </w:r>
      <w:proofErr w:type="spellStart"/>
      <w:r w:rsidR="008518B4">
        <w:rPr>
          <w:rFonts w:ascii="Roboto" w:hAnsi="Roboto"/>
          <w:color w:val="A6A6A6" w:themeColor="background1" w:themeShade="A6"/>
          <w:sz w:val="28"/>
          <w:szCs w:val="28"/>
          <w:lang w:val="es-AR"/>
        </w:rPr>
        <w:t>mas</w:t>
      </w:r>
      <w:proofErr w:type="spellEnd"/>
      <w:r w:rsidR="008518B4">
        <w:rPr>
          <w:rFonts w:ascii="Roboto" w:hAnsi="Roboto"/>
          <w:color w:val="A6A6A6" w:themeColor="background1" w:themeShade="A6"/>
          <w:sz w:val="28"/>
          <w:szCs w:val="28"/>
          <w:lang w:val="es-AR"/>
        </w:rPr>
        <w:t xml:space="preserve"> vendidos</w:t>
      </w:r>
    </w:p>
    <w:p w14:paraId="7FB551C7" w14:textId="77777777" w:rsidR="005326B1" w:rsidRPr="009B0D0E" w:rsidRDefault="005326B1" w:rsidP="005326B1">
      <w:pPr>
        <w:pStyle w:val="Ttulo2"/>
        <w:jc w:val="both"/>
        <w:rPr>
          <w:rFonts w:ascii="Roboto" w:hAnsi="Roboto"/>
          <w:color w:val="A6A6A6" w:themeColor="background1" w:themeShade="A6"/>
          <w:sz w:val="28"/>
          <w:szCs w:val="28"/>
          <w:lang w:val="es-AR"/>
        </w:rPr>
      </w:pPr>
      <w:r w:rsidRPr="009B0D0E">
        <w:rPr>
          <w:rFonts w:ascii="Roboto" w:hAnsi="Roboto"/>
          <w:color w:val="A6A6A6" w:themeColor="background1" w:themeShade="A6"/>
          <w:sz w:val="28"/>
          <w:szCs w:val="28"/>
          <w:lang w:val="es-AR"/>
        </w:rPr>
        <w:t>Descripción</w:t>
      </w:r>
    </w:p>
    <w:p w14:paraId="6A0F2FE8" w14:textId="609BB410" w:rsidR="005326B1" w:rsidRPr="00CF77EA" w:rsidRDefault="007B4A4F" w:rsidP="005326B1">
      <w:pPr>
        <w:jc w:val="both"/>
        <w:rPr>
          <w:rFonts w:ascii="Roboto" w:hAnsi="Roboto"/>
          <w:lang w:val="es-AR"/>
        </w:rPr>
      </w:pPr>
      <w:r w:rsidRPr="007B4A4F">
        <w:rPr>
          <w:rFonts w:ascii="Roboto" w:hAnsi="Roboto"/>
          <w:lang w:val="es-AR"/>
        </w:rPr>
        <w:t xml:space="preserve">Esta vista combina datos de las tablas </w:t>
      </w:r>
      <w:proofErr w:type="spellStart"/>
      <w:r w:rsidRPr="007B4A4F">
        <w:rPr>
          <w:rFonts w:ascii="Roboto" w:hAnsi="Roboto"/>
          <w:lang w:val="es-AR"/>
        </w:rPr>
        <w:t>Detalle_Ventas</w:t>
      </w:r>
      <w:proofErr w:type="spellEnd"/>
      <w:r w:rsidRPr="007B4A4F">
        <w:rPr>
          <w:rFonts w:ascii="Roboto" w:hAnsi="Roboto"/>
          <w:lang w:val="es-AR"/>
        </w:rPr>
        <w:t xml:space="preserve"> y Productos para mostrar qué productos han sido vendidos con mayor frecuencia. Agrupa por nombre de producto y suma la cantidad total vendida.</w:t>
      </w:r>
    </w:p>
    <w:p w14:paraId="63ADD7C8" w14:textId="77777777" w:rsidR="005326B1" w:rsidRPr="009B0D0E" w:rsidRDefault="005326B1" w:rsidP="005326B1">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t>Objetivo</w:t>
      </w:r>
    </w:p>
    <w:p w14:paraId="1F3C0134" w14:textId="5A85FAF7" w:rsidR="005326B1" w:rsidRDefault="0053344F" w:rsidP="005326B1">
      <w:pPr>
        <w:jc w:val="both"/>
        <w:rPr>
          <w:rFonts w:ascii="Roboto" w:hAnsi="Roboto"/>
          <w:lang w:val="es-AR"/>
        </w:rPr>
      </w:pPr>
      <w:r w:rsidRPr="0053344F">
        <w:rPr>
          <w:rFonts w:ascii="Roboto" w:hAnsi="Roboto"/>
          <w:lang w:val="es-AR"/>
        </w:rPr>
        <w:t>Identificar los productos con mayor rotación para tomar decisiones estratégicas sobre stock, promociones y reposiciones.</w:t>
      </w:r>
    </w:p>
    <w:p w14:paraId="5C06F0CB" w14:textId="77777777" w:rsidR="005326B1" w:rsidRPr="009B0D0E" w:rsidRDefault="005326B1" w:rsidP="005326B1">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t>Tablas involucradas</w:t>
      </w:r>
    </w:p>
    <w:p w14:paraId="4BB6A82D" w14:textId="665D88D2" w:rsidR="005326B1" w:rsidRDefault="004B1E1D" w:rsidP="005326B1">
      <w:pPr>
        <w:jc w:val="both"/>
        <w:rPr>
          <w:rFonts w:ascii="Roboto" w:hAnsi="Roboto"/>
          <w:lang w:val="es-AR"/>
        </w:rPr>
      </w:pPr>
      <w:r w:rsidRPr="004B1E1D">
        <w:rPr>
          <w:rFonts w:ascii="Roboto" w:hAnsi="Roboto"/>
          <w:lang w:val="es-AR"/>
        </w:rPr>
        <w:t xml:space="preserve">Utiliza </w:t>
      </w:r>
      <w:proofErr w:type="spellStart"/>
      <w:r w:rsidRPr="004B1E1D">
        <w:rPr>
          <w:rFonts w:ascii="Roboto" w:hAnsi="Roboto"/>
          <w:lang w:val="es-AR"/>
        </w:rPr>
        <w:t>Detalle_Ventas</w:t>
      </w:r>
      <w:proofErr w:type="spellEnd"/>
      <w:r w:rsidRPr="004B1E1D">
        <w:rPr>
          <w:rFonts w:ascii="Roboto" w:hAnsi="Roboto"/>
          <w:lang w:val="es-AR"/>
        </w:rPr>
        <w:t xml:space="preserve"> y Productos. Devuelve producto y cantidad</w:t>
      </w:r>
      <w:r>
        <w:rPr>
          <w:rFonts w:ascii="Roboto" w:hAnsi="Roboto"/>
          <w:lang w:val="es-AR"/>
        </w:rPr>
        <w:t xml:space="preserve"> </w:t>
      </w:r>
      <w:r w:rsidRPr="004B1E1D">
        <w:rPr>
          <w:rFonts w:ascii="Roboto" w:hAnsi="Roboto"/>
          <w:lang w:val="es-AR"/>
        </w:rPr>
        <w:t>vendida.</w:t>
      </w:r>
    </w:p>
    <w:p w14:paraId="42E6DB60" w14:textId="77777777" w:rsidR="009F202E" w:rsidRDefault="009F202E" w:rsidP="005326B1">
      <w:pPr>
        <w:jc w:val="both"/>
        <w:rPr>
          <w:rFonts w:ascii="Roboto" w:hAnsi="Roboto"/>
          <w:lang w:val="es-AR"/>
        </w:rPr>
      </w:pPr>
    </w:p>
    <w:p w14:paraId="5995DBB0" w14:textId="3A1D0F7A" w:rsidR="009F202E" w:rsidRDefault="009F202E" w:rsidP="009F202E">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t xml:space="preserve">Vista tres: </w:t>
      </w:r>
      <w:r w:rsidR="00394193">
        <w:rPr>
          <w:rFonts w:ascii="Roboto" w:hAnsi="Roboto"/>
          <w:color w:val="A6A6A6" w:themeColor="background1" w:themeShade="A6"/>
          <w:sz w:val="28"/>
          <w:szCs w:val="28"/>
          <w:lang w:val="es-AR"/>
        </w:rPr>
        <w:t>vista venta por cliente</w:t>
      </w:r>
    </w:p>
    <w:p w14:paraId="6519C9C0" w14:textId="77777777" w:rsidR="009F202E" w:rsidRPr="009B0D0E" w:rsidRDefault="009F202E" w:rsidP="009F202E">
      <w:pPr>
        <w:pStyle w:val="Ttulo2"/>
        <w:jc w:val="both"/>
        <w:rPr>
          <w:rFonts w:ascii="Roboto" w:hAnsi="Roboto"/>
          <w:color w:val="A6A6A6" w:themeColor="background1" w:themeShade="A6"/>
          <w:sz w:val="28"/>
          <w:szCs w:val="28"/>
          <w:lang w:val="es-AR"/>
        </w:rPr>
      </w:pPr>
      <w:r w:rsidRPr="009B0D0E">
        <w:rPr>
          <w:rFonts w:ascii="Roboto" w:hAnsi="Roboto"/>
          <w:color w:val="A6A6A6" w:themeColor="background1" w:themeShade="A6"/>
          <w:sz w:val="28"/>
          <w:szCs w:val="28"/>
          <w:lang w:val="es-AR"/>
        </w:rPr>
        <w:t>Descripción</w:t>
      </w:r>
    </w:p>
    <w:p w14:paraId="295DAA49" w14:textId="70866966" w:rsidR="009F202E" w:rsidRPr="00CF77EA" w:rsidRDefault="00922A96" w:rsidP="009F202E">
      <w:pPr>
        <w:jc w:val="both"/>
        <w:rPr>
          <w:rFonts w:ascii="Roboto" w:hAnsi="Roboto"/>
          <w:lang w:val="es-AR"/>
        </w:rPr>
      </w:pPr>
      <w:r w:rsidRPr="00922A96">
        <w:rPr>
          <w:rFonts w:ascii="Roboto" w:hAnsi="Roboto"/>
          <w:lang w:val="es-AR"/>
        </w:rPr>
        <w:t>Esta vista combina Ventas y Clientes para mostrar cuántas compras ha hecho cada cliente y el total de dinero gastado por cada uno.</w:t>
      </w:r>
    </w:p>
    <w:p w14:paraId="095A7CB4" w14:textId="77777777" w:rsidR="009F202E" w:rsidRPr="009B0D0E" w:rsidRDefault="009F202E" w:rsidP="009F202E">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t>Objetivo</w:t>
      </w:r>
    </w:p>
    <w:p w14:paraId="6F6EB21F" w14:textId="5E59E74D" w:rsidR="009F202E" w:rsidRDefault="00082348" w:rsidP="009F202E">
      <w:pPr>
        <w:jc w:val="both"/>
        <w:rPr>
          <w:rFonts w:ascii="Roboto" w:hAnsi="Roboto"/>
          <w:lang w:val="es-AR"/>
        </w:rPr>
      </w:pPr>
      <w:r w:rsidRPr="00082348">
        <w:rPr>
          <w:rFonts w:ascii="Roboto" w:hAnsi="Roboto"/>
          <w:lang w:val="es-AR"/>
        </w:rPr>
        <w:t>Permite detectar a los clientes más frecuentes y valiosos para estrategias de fidelización y atención personalizada.</w:t>
      </w:r>
    </w:p>
    <w:p w14:paraId="04B439F7" w14:textId="77777777" w:rsidR="009F202E" w:rsidRPr="009B0D0E" w:rsidRDefault="009F202E" w:rsidP="009F202E">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t>Tablas involucradas</w:t>
      </w:r>
    </w:p>
    <w:p w14:paraId="5C6CEB90" w14:textId="0DA7714E" w:rsidR="009F202E" w:rsidRDefault="00B31CBF" w:rsidP="009F202E">
      <w:pPr>
        <w:jc w:val="both"/>
        <w:rPr>
          <w:rFonts w:ascii="Roboto" w:hAnsi="Roboto"/>
          <w:lang w:val="es-AR"/>
        </w:rPr>
      </w:pPr>
      <w:r w:rsidRPr="00B31CBF">
        <w:rPr>
          <w:rFonts w:ascii="Roboto" w:hAnsi="Roboto"/>
          <w:lang w:val="es-AR"/>
        </w:rPr>
        <w:t>Usa Ventas y Clientes. Devuelve cliente, cantidad</w:t>
      </w:r>
      <w:r>
        <w:rPr>
          <w:rFonts w:ascii="Roboto" w:hAnsi="Roboto"/>
          <w:lang w:val="es-AR"/>
        </w:rPr>
        <w:t xml:space="preserve"> </w:t>
      </w:r>
      <w:r w:rsidRPr="00B31CBF">
        <w:rPr>
          <w:rFonts w:ascii="Roboto" w:hAnsi="Roboto"/>
          <w:lang w:val="es-AR"/>
        </w:rPr>
        <w:t>compras y monto</w:t>
      </w:r>
      <w:r>
        <w:rPr>
          <w:rFonts w:ascii="Roboto" w:hAnsi="Roboto"/>
          <w:lang w:val="es-AR"/>
        </w:rPr>
        <w:t xml:space="preserve"> </w:t>
      </w:r>
      <w:r w:rsidRPr="00B31CBF">
        <w:rPr>
          <w:rFonts w:ascii="Roboto" w:hAnsi="Roboto"/>
          <w:lang w:val="es-AR"/>
        </w:rPr>
        <w:t>total.</w:t>
      </w:r>
    </w:p>
    <w:p w14:paraId="2DBC5B0F" w14:textId="77777777" w:rsidR="009F202E" w:rsidRDefault="009F202E" w:rsidP="009F202E">
      <w:pPr>
        <w:jc w:val="both"/>
        <w:rPr>
          <w:rFonts w:ascii="Roboto" w:hAnsi="Roboto"/>
          <w:lang w:val="es-AR"/>
        </w:rPr>
      </w:pPr>
    </w:p>
    <w:p w14:paraId="0638CC68" w14:textId="56325441" w:rsidR="009F202E" w:rsidRDefault="009F202E" w:rsidP="009F202E">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t xml:space="preserve">Vista cuatro: </w:t>
      </w:r>
      <w:r w:rsidR="00F36D63">
        <w:rPr>
          <w:rFonts w:ascii="Roboto" w:hAnsi="Roboto"/>
          <w:color w:val="A6A6A6" w:themeColor="background1" w:themeShade="A6"/>
          <w:sz w:val="28"/>
          <w:szCs w:val="28"/>
          <w:lang w:val="es-AR"/>
        </w:rPr>
        <w:t>vista resumen reservas</w:t>
      </w:r>
    </w:p>
    <w:p w14:paraId="4C065359" w14:textId="77777777" w:rsidR="009F202E" w:rsidRPr="009B0D0E" w:rsidRDefault="009F202E" w:rsidP="009F202E">
      <w:pPr>
        <w:pStyle w:val="Ttulo2"/>
        <w:jc w:val="both"/>
        <w:rPr>
          <w:rFonts w:ascii="Roboto" w:hAnsi="Roboto"/>
          <w:color w:val="A6A6A6" w:themeColor="background1" w:themeShade="A6"/>
          <w:sz w:val="28"/>
          <w:szCs w:val="28"/>
          <w:lang w:val="es-AR"/>
        </w:rPr>
      </w:pPr>
      <w:r w:rsidRPr="009B0D0E">
        <w:rPr>
          <w:rFonts w:ascii="Roboto" w:hAnsi="Roboto"/>
          <w:color w:val="A6A6A6" w:themeColor="background1" w:themeShade="A6"/>
          <w:sz w:val="28"/>
          <w:szCs w:val="28"/>
          <w:lang w:val="es-AR"/>
        </w:rPr>
        <w:t>Descripción</w:t>
      </w:r>
    </w:p>
    <w:p w14:paraId="29B8658F" w14:textId="46F98174" w:rsidR="009F202E" w:rsidRPr="00CF77EA" w:rsidRDefault="005C07BF" w:rsidP="009F202E">
      <w:pPr>
        <w:jc w:val="both"/>
        <w:rPr>
          <w:rFonts w:ascii="Roboto" w:hAnsi="Roboto"/>
          <w:lang w:val="es-AR"/>
        </w:rPr>
      </w:pPr>
      <w:r w:rsidRPr="005C07BF">
        <w:rPr>
          <w:rFonts w:ascii="Roboto" w:hAnsi="Roboto"/>
          <w:lang w:val="es-AR"/>
        </w:rPr>
        <w:t>Combina las tablas Reservas y Clientes para mostrar la información de cada reserva, incluyendo el nombre del cliente, la fecha y la cantidad de personas.</w:t>
      </w:r>
    </w:p>
    <w:p w14:paraId="221CEBD4" w14:textId="77777777" w:rsidR="009F202E" w:rsidRPr="009B0D0E" w:rsidRDefault="009F202E" w:rsidP="009F202E">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t>Objetivo</w:t>
      </w:r>
    </w:p>
    <w:p w14:paraId="4A8FE56D" w14:textId="34DFC16E" w:rsidR="009F202E" w:rsidRDefault="00893CD8" w:rsidP="009F202E">
      <w:pPr>
        <w:jc w:val="both"/>
        <w:rPr>
          <w:rFonts w:ascii="Roboto" w:hAnsi="Roboto"/>
          <w:lang w:val="es-AR"/>
        </w:rPr>
      </w:pPr>
      <w:r w:rsidRPr="00893CD8">
        <w:rPr>
          <w:rFonts w:ascii="Roboto" w:hAnsi="Roboto"/>
          <w:lang w:val="es-AR"/>
        </w:rPr>
        <w:t>Facilita al personal la gestión de reservas, permitiéndoles ver rápidamente quién tiene reservas, cuántas personas asistirán y cuándo.</w:t>
      </w:r>
    </w:p>
    <w:p w14:paraId="0D617665" w14:textId="77777777" w:rsidR="009F202E" w:rsidRPr="009B0D0E" w:rsidRDefault="009F202E" w:rsidP="009F202E">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t>Tablas involucradas</w:t>
      </w:r>
    </w:p>
    <w:p w14:paraId="06B91A76" w14:textId="28B9C746" w:rsidR="009F202E" w:rsidRDefault="0089461F" w:rsidP="009F202E">
      <w:pPr>
        <w:jc w:val="both"/>
        <w:rPr>
          <w:rFonts w:ascii="Roboto" w:hAnsi="Roboto"/>
          <w:lang w:val="es-AR"/>
        </w:rPr>
      </w:pPr>
      <w:r w:rsidRPr="0089461F">
        <w:rPr>
          <w:rFonts w:ascii="Roboto" w:hAnsi="Roboto"/>
          <w:lang w:val="es-AR"/>
        </w:rPr>
        <w:t xml:space="preserve">Usa Reservas y Clientes. Devuelve </w:t>
      </w:r>
      <w:proofErr w:type="spellStart"/>
      <w:r w:rsidRPr="0089461F">
        <w:rPr>
          <w:rFonts w:ascii="Roboto" w:hAnsi="Roboto"/>
          <w:lang w:val="es-AR"/>
        </w:rPr>
        <w:t>ID_Reserva</w:t>
      </w:r>
      <w:proofErr w:type="spellEnd"/>
      <w:r w:rsidRPr="0089461F">
        <w:rPr>
          <w:rFonts w:ascii="Roboto" w:hAnsi="Roboto"/>
          <w:lang w:val="es-AR"/>
        </w:rPr>
        <w:t>, Cliente, Fecha, y Cantidad</w:t>
      </w:r>
      <w:r>
        <w:rPr>
          <w:rFonts w:ascii="Roboto" w:hAnsi="Roboto"/>
          <w:lang w:val="es-AR"/>
        </w:rPr>
        <w:t xml:space="preserve"> </w:t>
      </w:r>
      <w:r w:rsidRPr="0089461F">
        <w:rPr>
          <w:rFonts w:ascii="Roboto" w:hAnsi="Roboto"/>
          <w:lang w:val="es-AR"/>
        </w:rPr>
        <w:t>Personas.</w:t>
      </w:r>
    </w:p>
    <w:p w14:paraId="239A364A" w14:textId="77777777" w:rsidR="009F202E" w:rsidRDefault="009F202E" w:rsidP="009F202E">
      <w:pPr>
        <w:jc w:val="both"/>
        <w:rPr>
          <w:rFonts w:ascii="Roboto" w:hAnsi="Roboto"/>
          <w:lang w:val="es-AR"/>
        </w:rPr>
      </w:pPr>
    </w:p>
    <w:p w14:paraId="409330DC" w14:textId="19FE6650" w:rsidR="006C0DE5" w:rsidRDefault="006C0DE5" w:rsidP="006C0DE5">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lastRenderedPageBreak/>
        <w:t xml:space="preserve">Vista cinco: </w:t>
      </w:r>
      <w:r w:rsidR="00B01F1D">
        <w:rPr>
          <w:rFonts w:ascii="Roboto" w:hAnsi="Roboto"/>
          <w:color w:val="A6A6A6" w:themeColor="background1" w:themeShade="A6"/>
          <w:sz w:val="28"/>
          <w:szCs w:val="28"/>
          <w:lang w:val="es-AR"/>
        </w:rPr>
        <w:t>vista ventas con método de pago</w:t>
      </w:r>
    </w:p>
    <w:p w14:paraId="69C63E89" w14:textId="77777777" w:rsidR="006C0DE5" w:rsidRPr="009B0D0E" w:rsidRDefault="006C0DE5" w:rsidP="006C0DE5">
      <w:pPr>
        <w:pStyle w:val="Ttulo2"/>
        <w:jc w:val="both"/>
        <w:rPr>
          <w:rFonts w:ascii="Roboto" w:hAnsi="Roboto"/>
          <w:color w:val="A6A6A6" w:themeColor="background1" w:themeShade="A6"/>
          <w:sz w:val="28"/>
          <w:szCs w:val="28"/>
          <w:lang w:val="es-AR"/>
        </w:rPr>
      </w:pPr>
      <w:r w:rsidRPr="009B0D0E">
        <w:rPr>
          <w:rFonts w:ascii="Roboto" w:hAnsi="Roboto"/>
          <w:color w:val="A6A6A6" w:themeColor="background1" w:themeShade="A6"/>
          <w:sz w:val="28"/>
          <w:szCs w:val="28"/>
          <w:lang w:val="es-AR"/>
        </w:rPr>
        <w:t>Descripción</w:t>
      </w:r>
    </w:p>
    <w:p w14:paraId="755A0D12" w14:textId="1815371C" w:rsidR="006C0DE5" w:rsidRPr="00CF77EA" w:rsidRDefault="00C522FF" w:rsidP="006C0DE5">
      <w:pPr>
        <w:jc w:val="both"/>
        <w:rPr>
          <w:rFonts w:ascii="Roboto" w:hAnsi="Roboto"/>
          <w:lang w:val="es-AR"/>
        </w:rPr>
      </w:pPr>
      <w:r w:rsidRPr="00C522FF">
        <w:rPr>
          <w:rFonts w:ascii="Roboto" w:hAnsi="Roboto"/>
          <w:lang w:val="es-AR"/>
        </w:rPr>
        <w:t xml:space="preserve">Une los datos de Ventas, Clientes y </w:t>
      </w:r>
      <w:proofErr w:type="spellStart"/>
      <w:r w:rsidRPr="00C522FF">
        <w:rPr>
          <w:rFonts w:ascii="Roboto" w:hAnsi="Roboto"/>
          <w:lang w:val="es-AR"/>
        </w:rPr>
        <w:t>Metodos_Pago</w:t>
      </w:r>
      <w:proofErr w:type="spellEnd"/>
      <w:r w:rsidRPr="00C522FF">
        <w:rPr>
          <w:rFonts w:ascii="Roboto" w:hAnsi="Roboto"/>
          <w:lang w:val="es-AR"/>
        </w:rPr>
        <w:t xml:space="preserve"> para mostrar las ventas realizadas con el método de pago usado, el cliente y el total pagado.</w:t>
      </w:r>
    </w:p>
    <w:p w14:paraId="1AB45CAF" w14:textId="77777777" w:rsidR="006C0DE5" w:rsidRPr="009B0D0E" w:rsidRDefault="006C0DE5" w:rsidP="006C0DE5">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t>Objetivo</w:t>
      </w:r>
    </w:p>
    <w:p w14:paraId="145463B1" w14:textId="27E147C8" w:rsidR="006C0DE5" w:rsidRDefault="00EB3F22" w:rsidP="006C0DE5">
      <w:pPr>
        <w:jc w:val="both"/>
        <w:rPr>
          <w:rFonts w:ascii="Roboto" w:hAnsi="Roboto"/>
          <w:lang w:val="es-AR"/>
        </w:rPr>
      </w:pPr>
      <w:r w:rsidRPr="00EB3F22">
        <w:rPr>
          <w:rFonts w:ascii="Roboto" w:hAnsi="Roboto"/>
          <w:lang w:val="es-AR"/>
        </w:rPr>
        <w:t>Permite analizar las preferencias de pago de los clientes y generar estadísticas útiles para gestión financiera y promociones específicas según medio de pago.</w:t>
      </w:r>
    </w:p>
    <w:p w14:paraId="04814709" w14:textId="77777777" w:rsidR="006C0DE5" w:rsidRPr="009B0D0E" w:rsidRDefault="006C0DE5" w:rsidP="006C0DE5">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t>Tablas involucradas</w:t>
      </w:r>
    </w:p>
    <w:p w14:paraId="736D64A9" w14:textId="1537E8C2" w:rsidR="00605AF8" w:rsidRDefault="00590A0E" w:rsidP="006C0DE5">
      <w:pPr>
        <w:jc w:val="both"/>
        <w:rPr>
          <w:rFonts w:ascii="Roboto" w:hAnsi="Roboto"/>
          <w:lang w:val="es-AR"/>
        </w:rPr>
      </w:pPr>
      <w:r w:rsidRPr="00590A0E">
        <w:rPr>
          <w:rFonts w:ascii="Roboto" w:hAnsi="Roboto"/>
          <w:lang w:val="es-AR"/>
        </w:rPr>
        <w:t xml:space="preserve">Usa Ventas, Clientes, y </w:t>
      </w:r>
      <w:proofErr w:type="spellStart"/>
      <w:r w:rsidRPr="00590A0E">
        <w:rPr>
          <w:rFonts w:ascii="Roboto" w:hAnsi="Roboto"/>
          <w:lang w:val="es-AR"/>
        </w:rPr>
        <w:t>Metodos_Pago</w:t>
      </w:r>
      <w:proofErr w:type="spellEnd"/>
      <w:r w:rsidRPr="00590A0E">
        <w:rPr>
          <w:rFonts w:ascii="Roboto" w:hAnsi="Roboto"/>
          <w:lang w:val="es-AR"/>
        </w:rPr>
        <w:t xml:space="preserve">. Devuelve </w:t>
      </w:r>
      <w:proofErr w:type="spellStart"/>
      <w:r w:rsidRPr="00590A0E">
        <w:rPr>
          <w:rFonts w:ascii="Roboto" w:hAnsi="Roboto"/>
          <w:lang w:val="es-AR"/>
        </w:rPr>
        <w:t>ID_Venta</w:t>
      </w:r>
      <w:proofErr w:type="spellEnd"/>
      <w:r w:rsidRPr="00590A0E">
        <w:rPr>
          <w:rFonts w:ascii="Roboto" w:hAnsi="Roboto"/>
          <w:lang w:val="es-AR"/>
        </w:rPr>
        <w:t xml:space="preserve">, Fecha, Cliente, </w:t>
      </w:r>
      <w:proofErr w:type="spellStart"/>
      <w:r w:rsidRPr="00590A0E">
        <w:rPr>
          <w:rFonts w:ascii="Roboto" w:hAnsi="Roboto"/>
          <w:lang w:val="es-AR"/>
        </w:rPr>
        <w:t>Metodo_Pago</w:t>
      </w:r>
      <w:proofErr w:type="spellEnd"/>
      <w:r w:rsidRPr="00590A0E">
        <w:rPr>
          <w:rFonts w:ascii="Roboto" w:hAnsi="Roboto"/>
          <w:lang w:val="es-AR"/>
        </w:rPr>
        <w:t>, y Total.</w:t>
      </w:r>
    </w:p>
    <w:p w14:paraId="74B28B93" w14:textId="3796FC04" w:rsidR="00605AF8" w:rsidRPr="00F51588" w:rsidRDefault="00605AF8" w:rsidP="00605AF8">
      <w:pPr>
        <w:pStyle w:val="Ttulo1"/>
        <w:numPr>
          <w:ilvl w:val="0"/>
          <w:numId w:val="13"/>
        </w:numPr>
        <w:jc w:val="both"/>
        <w:rPr>
          <w:rFonts w:ascii="Roboto" w:hAnsi="Roboto"/>
          <w:color w:val="808080" w:themeColor="background1" w:themeShade="80"/>
          <w:sz w:val="32"/>
          <w:szCs w:val="32"/>
          <w:lang w:val="es-AR"/>
        </w:rPr>
      </w:pPr>
      <w:r>
        <w:rPr>
          <w:rFonts w:ascii="Roboto" w:hAnsi="Roboto"/>
          <w:color w:val="808080" w:themeColor="background1" w:themeShade="80"/>
          <w:sz w:val="32"/>
          <w:szCs w:val="32"/>
          <w:lang w:val="es-AR"/>
        </w:rPr>
        <w:t>Funciones</w:t>
      </w:r>
    </w:p>
    <w:p w14:paraId="00A18BB4" w14:textId="35141FBB" w:rsidR="00605AF8" w:rsidRDefault="00605AF8" w:rsidP="00605AF8">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t xml:space="preserve">Función uno: </w:t>
      </w:r>
      <w:r w:rsidR="009A47B1">
        <w:rPr>
          <w:rFonts w:ascii="Roboto" w:hAnsi="Roboto"/>
          <w:color w:val="A6A6A6" w:themeColor="background1" w:themeShade="A6"/>
          <w:sz w:val="28"/>
          <w:szCs w:val="28"/>
          <w:lang w:val="es-AR"/>
        </w:rPr>
        <w:t>calcular subtotal</w:t>
      </w:r>
    </w:p>
    <w:p w14:paraId="50793143" w14:textId="77777777" w:rsidR="00605AF8" w:rsidRPr="009B0D0E" w:rsidRDefault="00605AF8" w:rsidP="00605AF8">
      <w:pPr>
        <w:pStyle w:val="Ttulo2"/>
        <w:jc w:val="both"/>
        <w:rPr>
          <w:rFonts w:ascii="Roboto" w:hAnsi="Roboto"/>
          <w:color w:val="A6A6A6" w:themeColor="background1" w:themeShade="A6"/>
          <w:sz w:val="28"/>
          <w:szCs w:val="28"/>
          <w:lang w:val="es-AR"/>
        </w:rPr>
      </w:pPr>
      <w:r w:rsidRPr="009B0D0E">
        <w:rPr>
          <w:rFonts w:ascii="Roboto" w:hAnsi="Roboto"/>
          <w:color w:val="A6A6A6" w:themeColor="background1" w:themeShade="A6"/>
          <w:sz w:val="28"/>
          <w:szCs w:val="28"/>
          <w:lang w:val="es-AR"/>
        </w:rPr>
        <w:t>Descripción</w:t>
      </w:r>
    </w:p>
    <w:p w14:paraId="5463AC02" w14:textId="66DBDB9E" w:rsidR="00605AF8" w:rsidRPr="00CF77EA" w:rsidRDefault="00C82EA6" w:rsidP="00605AF8">
      <w:pPr>
        <w:jc w:val="both"/>
        <w:rPr>
          <w:rFonts w:ascii="Roboto" w:hAnsi="Roboto"/>
          <w:lang w:val="es-AR"/>
        </w:rPr>
      </w:pPr>
      <w:r w:rsidRPr="00C82EA6">
        <w:rPr>
          <w:rFonts w:ascii="Roboto" w:hAnsi="Roboto"/>
          <w:lang w:val="es-AR"/>
        </w:rPr>
        <w:t>Esta función recibe como parámetros la cantidad de unidades de un producto y su precio unitario. Multiplica ambos valores y retorna el subtotal resultante. No accede directamente a ninguna tabla; realiza una operación matemática entre parámetros.</w:t>
      </w:r>
    </w:p>
    <w:p w14:paraId="0ECAB7C6" w14:textId="77777777" w:rsidR="00605AF8" w:rsidRPr="009B0D0E" w:rsidRDefault="00605AF8" w:rsidP="00605AF8">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t>Objetivo</w:t>
      </w:r>
    </w:p>
    <w:p w14:paraId="11F8E1C0" w14:textId="0B6868A9" w:rsidR="00605AF8" w:rsidRDefault="00240EA9" w:rsidP="00605AF8">
      <w:pPr>
        <w:jc w:val="both"/>
        <w:rPr>
          <w:rFonts w:ascii="Roboto" w:hAnsi="Roboto"/>
          <w:lang w:val="es-AR"/>
        </w:rPr>
      </w:pPr>
      <w:r w:rsidRPr="00240EA9">
        <w:rPr>
          <w:rFonts w:ascii="Roboto" w:hAnsi="Roboto"/>
          <w:lang w:val="es-AR"/>
        </w:rPr>
        <w:t>Centralizar y automatizar el cálculo de subtotales para productos vendidos, permitiendo estandarizar el proceso tanto en procedimientos almacenados como en consultas. Esto reduce la posibilidad de errores al calcular manualmente los montos.</w:t>
      </w:r>
    </w:p>
    <w:p w14:paraId="13F94CC8" w14:textId="77777777" w:rsidR="00605AF8" w:rsidRPr="009B0D0E" w:rsidRDefault="00605AF8" w:rsidP="00605AF8">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t>Tablas involucradas</w:t>
      </w:r>
    </w:p>
    <w:p w14:paraId="5E0359D0" w14:textId="7E27842D" w:rsidR="00605AF8" w:rsidRDefault="00014264" w:rsidP="00605AF8">
      <w:pPr>
        <w:jc w:val="both"/>
        <w:rPr>
          <w:rFonts w:ascii="Roboto" w:hAnsi="Roboto"/>
          <w:lang w:val="es-AR"/>
        </w:rPr>
      </w:pPr>
      <w:r w:rsidRPr="00014264">
        <w:rPr>
          <w:rFonts w:ascii="Roboto" w:hAnsi="Roboto"/>
          <w:lang w:val="es-AR"/>
        </w:rPr>
        <w:t xml:space="preserve">Se utiliza indirectamente con datos de </w:t>
      </w:r>
      <w:proofErr w:type="spellStart"/>
      <w:r w:rsidRPr="00014264">
        <w:rPr>
          <w:rFonts w:ascii="Roboto" w:hAnsi="Roboto"/>
          <w:lang w:val="es-AR"/>
        </w:rPr>
        <w:t>Detalle_Ventas</w:t>
      </w:r>
      <w:proofErr w:type="spellEnd"/>
      <w:r w:rsidRPr="00014264">
        <w:rPr>
          <w:rFonts w:ascii="Roboto" w:hAnsi="Roboto"/>
          <w:lang w:val="es-AR"/>
        </w:rPr>
        <w:t xml:space="preserve"> y Productos.</w:t>
      </w:r>
    </w:p>
    <w:p w14:paraId="41997381" w14:textId="77777777" w:rsidR="00605AF8" w:rsidRDefault="00605AF8" w:rsidP="00605AF8">
      <w:pPr>
        <w:jc w:val="both"/>
        <w:rPr>
          <w:rFonts w:ascii="Roboto" w:hAnsi="Roboto"/>
          <w:lang w:val="es-AR"/>
        </w:rPr>
      </w:pPr>
    </w:p>
    <w:p w14:paraId="36F0E7C4" w14:textId="778ADB5F" w:rsidR="00605AF8" w:rsidRDefault="00605AF8" w:rsidP="00605AF8">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t xml:space="preserve">Función dos: </w:t>
      </w:r>
      <w:r w:rsidR="00AA76C4">
        <w:rPr>
          <w:rFonts w:ascii="Roboto" w:hAnsi="Roboto"/>
          <w:color w:val="A6A6A6" w:themeColor="background1" w:themeShade="A6"/>
          <w:sz w:val="28"/>
          <w:szCs w:val="28"/>
          <w:lang w:val="es-AR"/>
        </w:rPr>
        <w:t>total venta especifica</w:t>
      </w:r>
    </w:p>
    <w:p w14:paraId="52F8241E" w14:textId="77777777" w:rsidR="00605AF8" w:rsidRPr="009B0D0E" w:rsidRDefault="00605AF8" w:rsidP="00605AF8">
      <w:pPr>
        <w:pStyle w:val="Ttulo2"/>
        <w:jc w:val="both"/>
        <w:rPr>
          <w:rFonts w:ascii="Roboto" w:hAnsi="Roboto"/>
          <w:color w:val="A6A6A6" w:themeColor="background1" w:themeShade="A6"/>
          <w:sz w:val="28"/>
          <w:szCs w:val="28"/>
          <w:lang w:val="es-AR"/>
        </w:rPr>
      </w:pPr>
      <w:r w:rsidRPr="009B0D0E">
        <w:rPr>
          <w:rFonts w:ascii="Roboto" w:hAnsi="Roboto"/>
          <w:color w:val="A6A6A6" w:themeColor="background1" w:themeShade="A6"/>
          <w:sz w:val="28"/>
          <w:szCs w:val="28"/>
          <w:lang w:val="es-AR"/>
        </w:rPr>
        <w:t>Descripción</w:t>
      </w:r>
    </w:p>
    <w:p w14:paraId="148E6B8B" w14:textId="49B10A54" w:rsidR="00605AF8" w:rsidRPr="00CF77EA" w:rsidRDefault="00C65873" w:rsidP="00605AF8">
      <w:pPr>
        <w:jc w:val="both"/>
        <w:rPr>
          <w:rFonts w:ascii="Roboto" w:hAnsi="Roboto"/>
          <w:lang w:val="es-AR"/>
        </w:rPr>
      </w:pPr>
      <w:r w:rsidRPr="00C65873">
        <w:rPr>
          <w:rFonts w:ascii="Roboto" w:hAnsi="Roboto"/>
          <w:lang w:val="es-AR"/>
        </w:rPr>
        <w:t xml:space="preserve">Esta función recibe como parámetro el </w:t>
      </w:r>
      <w:proofErr w:type="spellStart"/>
      <w:r w:rsidRPr="00C65873">
        <w:rPr>
          <w:rFonts w:ascii="Roboto" w:hAnsi="Roboto"/>
          <w:lang w:val="es-AR"/>
        </w:rPr>
        <w:t>ID_Venta</w:t>
      </w:r>
      <w:proofErr w:type="spellEnd"/>
      <w:r w:rsidRPr="00C65873">
        <w:rPr>
          <w:rFonts w:ascii="Roboto" w:hAnsi="Roboto"/>
          <w:lang w:val="es-AR"/>
        </w:rPr>
        <w:t xml:space="preserve"> y retorna la suma total de los subtotales de los productos asociados a esa venta. Consulta directamente la tabla </w:t>
      </w:r>
      <w:proofErr w:type="spellStart"/>
      <w:r w:rsidRPr="00C65873">
        <w:rPr>
          <w:rFonts w:ascii="Roboto" w:hAnsi="Roboto"/>
          <w:lang w:val="es-AR"/>
        </w:rPr>
        <w:t>Detalle_Ventas</w:t>
      </w:r>
      <w:proofErr w:type="spellEnd"/>
      <w:r>
        <w:rPr>
          <w:rFonts w:ascii="Roboto" w:hAnsi="Roboto"/>
          <w:lang w:val="es-AR"/>
        </w:rPr>
        <w:t>.</w:t>
      </w:r>
    </w:p>
    <w:p w14:paraId="36C06267" w14:textId="77777777" w:rsidR="00605AF8" w:rsidRPr="009B0D0E" w:rsidRDefault="00605AF8" w:rsidP="00605AF8">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t>Objetivo</w:t>
      </w:r>
    </w:p>
    <w:p w14:paraId="0D8BD805" w14:textId="727AD3F5" w:rsidR="00605AF8" w:rsidRDefault="004A0C80" w:rsidP="00605AF8">
      <w:pPr>
        <w:jc w:val="both"/>
        <w:rPr>
          <w:rFonts w:ascii="Roboto" w:hAnsi="Roboto"/>
          <w:lang w:val="es-AR"/>
        </w:rPr>
      </w:pPr>
      <w:r w:rsidRPr="004A0C80">
        <w:rPr>
          <w:rFonts w:ascii="Roboto" w:hAnsi="Roboto"/>
          <w:lang w:val="es-AR"/>
        </w:rPr>
        <w:t>Automatizar el cálculo del total de una venta específica, garantizando coherencia entre el detalle de los productos y el total reportado. Es útil para reportes, validaciones y lógica interna del sistema.</w:t>
      </w:r>
    </w:p>
    <w:p w14:paraId="48EB000C" w14:textId="77777777" w:rsidR="00605AF8" w:rsidRPr="009B0D0E" w:rsidRDefault="00605AF8" w:rsidP="00605AF8">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t>Tablas involucradas</w:t>
      </w:r>
    </w:p>
    <w:p w14:paraId="241FD81D" w14:textId="6FD0FD3F" w:rsidR="00605AF8" w:rsidRDefault="00F02DDB" w:rsidP="00605AF8">
      <w:pPr>
        <w:jc w:val="both"/>
        <w:rPr>
          <w:rFonts w:ascii="Roboto" w:hAnsi="Roboto"/>
          <w:lang w:val="es-AR"/>
        </w:rPr>
      </w:pPr>
      <w:r w:rsidRPr="00F02DDB">
        <w:rPr>
          <w:rFonts w:ascii="Roboto" w:hAnsi="Roboto"/>
          <w:lang w:val="es-AR"/>
        </w:rPr>
        <w:t xml:space="preserve">Utiliza la tabla </w:t>
      </w:r>
      <w:proofErr w:type="spellStart"/>
      <w:r w:rsidRPr="00F02DDB">
        <w:rPr>
          <w:rFonts w:ascii="Roboto" w:hAnsi="Roboto"/>
          <w:lang w:val="es-AR"/>
        </w:rPr>
        <w:t>Detalle_Ventas</w:t>
      </w:r>
      <w:proofErr w:type="spellEnd"/>
      <w:r w:rsidRPr="00F02DDB">
        <w:rPr>
          <w:rFonts w:ascii="Roboto" w:hAnsi="Roboto"/>
          <w:lang w:val="es-AR"/>
        </w:rPr>
        <w:t>.</w:t>
      </w:r>
    </w:p>
    <w:p w14:paraId="7C168E29" w14:textId="77777777" w:rsidR="00F02DDB" w:rsidRDefault="00F02DDB" w:rsidP="00605AF8">
      <w:pPr>
        <w:jc w:val="both"/>
        <w:rPr>
          <w:rFonts w:ascii="Roboto" w:hAnsi="Roboto"/>
          <w:lang w:val="es-AR"/>
        </w:rPr>
      </w:pPr>
    </w:p>
    <w:p w14:paraId="4F3C0BE6" w14:textId="57298482" w:rsidR="00F02DDB" w:rsidRDefault="00F02DDB" w:rsidP="00F02DDB">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lastRenderedPageBreak/>
        <w:t xml:space="preserve">Función tres: </w:t>
      </w:r>
      <w:r w:rsidR="00F51D58">
        <w:rPr>
          <w:rFonts w:ascii="Roboto" w:hAnsi="Roboto"/>
          <w:color w:val="A6A6A6" w:themeColor="background1" w:themeShade="A6"/>
          <w:sz w:val="28"/>
          <w:szCs w:val="28"/>
          <w:lang w:val="es-AR"/>
        </w:rPr>
        <w:t>stock actual producto</w:t>
      </w:r>
    </w:p>
    <w:p w14:paraId="4DA15830" w14:textId="77777777" w:rsidR="00F02DDB" w:rsidRPr="009B0D0E" w:rsidRDefault="00F02DDB" w:rsidP="00F02DDB">
      <w:pPr>
        <w:pStyle w:val="Ttulo2"/>
        <w:jc w:val="both"/>
        <w:rPr>
          <w:rFonts w:ascii="Roboto" w:hAnsi="Roboto"/>
          <w:color w:val="A6A6A6" w:themeColor="background1" w:themeShade="A6"/>
          <w:sz w:val="28"/>
          <w:szCs w:val="28"/>
          <w:lang w:val="es-AR"/>
        </w:rPr>
      </w:pPr>
      <w:r w:rsidRPr="009B0D0E">
        <w:rPr>
          <w:rFonts w:ascii="Roboto" w:hAnsi="Roboto"/>
          <w:color w:val="A6A6A6" w:themeColor="background1" w:themeShade="A6"/>
          <w:sz w:val="28"/>
          <w:szCs w:val="28"/>
          <w:lang w:val="es-AR"/>
        </w:rPr>
        <w:t>Descripción</w:t>
      </w:r>
    </w:p>
    <w:p w14:paraId="41C0F6EA" w14:textId="665ECAFF" w:rsidR="00F02DDB" w:rsidRPr="00CF77EA" w:rsidRDefault="00D704EA" w:rsidP="00F02DDB">
      <w:pPr>
        <w:jc w:val="both"/>
        <w:rPr>
          <w:rFonts w:ascii="Roboto" w:hAnsi="Roboto"/>
          <w:lang w:val="es-AR"/>
        </w:rPr>
      </w:pPr>
      <w:r w:rsidRPr="00D704EA">
        <w:rPr>
          <w:rFonts w:ascii="Roboto" w:hAnsi="Roboto"/>
          <w:lang w:val="es-AR"/>
        </w:rPr>
        <w:t xml:space="preserve">Recibe el </w:t>
      </w:r>
      <w:proofErr w:type="spellStart"/>
      <w:r w:rsidRPr="00D704EA">
        <w:rPr>
          <w:rFonts w:ascii="Roboto" w:hAnsi="Roboto"/>
          <w:lang w:val="es-AR"/>
        </w:rPr>
        <w:t>ID_Producto</w:t>
      </w:r>
      <w:proofErr w:type="spellEnd"/>
      <w:r w:rsidRPr="00D704EA">
        <w:rPr>
          <w:rFonts w:ascii="Roboto" w:hAnsi="Roboto"/>
          <w:lang w:val="es-AR"/>
        </w:rPr>
        <w:t xml:space="preserve"> y devuelve la cantidad actual disponible en el inventario para ese producto. Consulta la columna Stock desde la tabla Productos.</w:t>
      </w:r>
    </w:p>
    <w:p w14:paraId="22CD41CE" w14:textId="77777777" w:rsidR="00F02DDB" w:rsidRPr="009B0D0E" w:rsidRDefault="00F02DDB" w:rsidP="00F02DDB">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t>Objetivo</w:t>
      </w:r>
    </w:p>
    <w:p w14:paraId="37624AA9" w14:textId="71410BE4" w:rsidR="00F02DDB" w:rsidRDefault="00DA62A0" w:rsidP="00F02DDB">
      <w:pPr>
        <w:jc w:val="both"/>
        <w:rPr>
          <w:rFonts w:ascii="Roboto" w:hAnsi="Roboto"/>
          <w:lang w:val="es-AR"/>
        </w:rPr>
      </w:pPr>
      <w:r w:rsidRPr="00DA62A0">
        <w:rPr>
          <w:rFonts w:ascii="Roboto" w:hAnsi="Roboto"/>
          <w:lang w:val="es-AR"/>
        </w:rPr>
        <w:t>Permite verificar dinámicamente la disponibilidad de un producto sin escribir múltiples líneas de SQL. Es especialmente útil para validaciones antes de ventas o ajustes de inventario.</w:t>
      </w:r>
    </w:p>
    <w:p w14:paraId="50D71288" w14:textId="77777777" w:rsidR="00F02DDB" w:rsidRPr="009B0D0E" w:rsidRDefault="00F02DDB" w:rsidP="00F02DDB">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t>Tablas involucradas</w:t>
      </w:r>
    </w:p>
    <w:p w14:paraId="4D765231" w14:textId="69AD49AE" w:rsidR="00F02DDB" w:rsidRDefault="009B75AD" w:rsidP="00F02DDB">
      <w:pPr>
        <w:jc w:val="both"/>
        <w:rPr>
          <w:rFonts w:ascii="Roboto" w:hAnsi="Roboto"/>
          <w:lang w:val="es-AR"/>
        </w:rPr>
      </w:pPr>
      <w:r w:rsidRPr="009B75AD">
        <w:rPr>
          <w:rFonts w:ascii="Roboto" w:hAnsi="Roboto"/>
          <w:lang w:val="es-AR"/>
        </w:rPr>
        <w:t>Consulta la tabla Productos.</w:t>
      </w:r>
    </w:p>
    <w:p w14:paraId="003BE6D0" w14:textId="77777777" w:rsidR="00605AF8" w:rsidRDefault="00605AF8" w:rsidP="00605AF8">
      <w:pPr>
        <w:jc w:val="both"/>
        <w:rPr>
          <w:rFonts w:ascii="Roboto" w:hAnsi="Roboto"/>
          <w:lang w:val="es-AR"/>
        </w:rPr>
      </w:pPr>
    </w:p>
    <w:p w14:paraId="02309696" w14:textId="396518F7" w:rsidR="00605AF8" w:rsidRPr="00F51588" w:rsidRDefault="00A6750C" w:rsidP="00605AF8">
      <w:pPr>
        <w:pStyle w:val="Ttulo1"/>
        <w:numPr>
          <w:ilvl w:val="0"/>
          <w:numId w:val="13"/>
        </w:numPr>
        <w:jc w:val="both"/>
        <w:rPr>
          <w:rFonts w:ascii="Roboto" w:hAnsi="Roboto"/>
          <w:color w:val="808080" w:themeColor="background1" w:themeShade="80"/>
          <w:sz w:val="32"/>
          <w:szCs w:val="32"/>
          <w:lang w:val="es-AR"/>
        </w:rPr>
      </w:pPr>
      <w:r>
        <w:rPr>
          <w:rFonts w:ascii="Roboto" w:hAnsi="Roboto"/>
          <w:color w:val="808080" w:themeColor="background1" w:themeShade="80"/>
          <w:sz w:val="32"/>
          <w:szCs w:val="32"/>
          <w:lang w:val="es-AR"/>
        </w:rPr>
        <w:t>Procedimientos almacenados</w:t>
      </w:r>
    </w:p>
    <w:p w14:paraId="1D0D9D96" w14:textId="34DDD8E4" w:rsidR="00605AF8" w:rsidRDefault="00A6750C" w:rsidP="00605AF8">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t>Procedimiento</w:t>
      </w:r>
      <w:r w:rsidR="00605AF8">
        <w:rPr>
          <w:rFonts w:ascii="Roboto" w:hAnsi="Roboto"/>
          <w:color w:val="A6A6A6" w:themeColor="background1" w:themeShade="A6"/>
          <w:sz w:val="28"/>
          <w:szCs w:val="28"/>
          <w:lang w:val="es-AR"/>
        </w:rPr>
        <w:t xml:space="preserve"> uno: </w:t>
      </w:r>
      <w:r w:rsidR="00FF2A70">
        <w:rPr>
          <w:rFonts w:ascii="Roboto" w:hAnsi="Roboto"/>
          <w:color w:val="A6A6A6" w:themeColor="background1" w:themeShade="A6"/>
          <w:sz w:val="28"/>
          <w:szCs w:val="28"/>
          <w:lang w:val="es-AR"/>
        </w:rPr>
        <w:t>registrar venta</w:t>
      </w:r>
    </w:p>
    <w:p w14:paraId="2E63339A" w14:textId="77777777" w:rsidR="00605AF8" w:rsidRPr="009B0D0E" w:rsidRDefault="00605AF8" w:rsidP="00605AF8">
      <w:pPr>
        <w:pStyle w:val="Ttulo2"/>
        <w:jc w:val="both"/>
        <w:rPr>
          <w:rFonts w:ascii="Roboto" w:hAnsi="Roboto"/>
          <w:color w:val="A6A6A6" w:themeColor="background1" w:themeShade="A6"/>
          <w:sz w:val="28"/>
          <w:szCs w:val="28"/>
          <w:lang w:val="es-AR"/>
        </w:rPr>
      </w:pPr>
      <w:r w:rsidRPr="009B0D0E">
        <w:rPr>
          <w:rFonts w:ascii="Roboto" w:hAnsi="Roboto"/>
          <w:color w:val="A6A6A6" w:themeColor="background1" w:themeShade="A6"/>
          <w:sz w:val="28"/>
          <w:szCs w:val="28"/>
          <w:lang w:val="es-AR"/>
        </w:rPr>
        <w:t>Descripción</w:t>
      </w:r>
    </w:p>
    <w:p w14:paraId="2EBF5697" w14:textId="03332C01" w:rsidR="00605AF8" w:rsidRPr="00CF77EA" w:rsidRDefault="003B3E8A" w:rsidP="00605AF8">
      <w:pPr>
        <w:jc w:val="both"/>
        <w:rPr>
          <w:rFonts w:ascii="Roboto" w:hAnsi="Roboto"/>
          <w:lang w:val="es-AR"/>
        </w:rPr>
      </w:pPr>
      <w:r w:rsidRPr="003B3E8A">
        <w:rPr>
          <w:rFonts w:ascii="Roboto" w:hAnsi="Roboto"/>
          <w:lang w:val="es-AR"/>
        </w:rPr>
        <w:t xml:space="preserve">Este procedimiento almacenado registra una nueva venta en la tabla Ventas. Recibe como parámetros la fecha de la venta, el ID del cliente y el ID del empleado. Inserta el registro en la tabla y retorna el ID generado automáticamente de la venta mediante la variable de salida </w:t>
      </w:r>
      <w:proofErr w:type="spellStart"/>
      <w:r w:rsidRPr="003B3E8A">
        <w:rPr>
          <w:rFonts w:ascii="Roboto" w:hAnsi="Roboto"/>
          <w:lang w:val="es-AR"/>
        </w:rPr>
        <w:t>p_id_venta</w:t>
      </w:r>
      <w:proofErr w:type="spellEnd"/>
      <w:r w:rsidRPr="003B3E8A">
        <w:rPr>
          <w:rFonts w:ascii="Roboto" w:hAnsi="Roboto"/>
          <w:lang w:val="es-AR"/>
        </w:rPr>
        <w:t>.</w:t>
      </w:r>
    </w:p>
    <w:p w14:paraId="7D69A8CE" w14:textId="77777777" w:rsidR="00605AF8" w:rsidRPr="009B0D0E" w:rsidRDefault="00605AF8" w:rsidP="00605AF8">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t>Objetivo</w:t>
      </w:r>
    </w:p>
    <w:p w14:paraId="597DF1C0" w14:textId="2C33E149" w:rsidR="00605AF8" w:rsidRDefault="007A12A8" w:rsidP="00605AF8">
      <w:pPr>
        <w:jc w:val="both"/>
        <w:rPr>
          <w:rFonts w:ascii="Roboto" w:hAnsi="Roboto"/>
          <w:lang w:val="es-AR"/>
        </w:rPr>
      </w:pPr>
      <w:r w:rsidRPr="007A12A8">
        <w:rPr>
          <w:rFonts w:ascii="Roboto" w:hAnsi="Roboto"/>
          <w:lang w:val="es-AR"/>
        </w:rPr>
        <w:t>Simplificar y centralizar el proceso de creación de ventas, permitiendo que otros procesos (como agregar productos a la venta) se basen en un ID generado automáticamente y válido. Esto asegura consistencia y orden lógico en el flujo de ventas del sistema.</w:t>
      </w:r>
    </w:p>
    <w:p w14:paraId="4FB049CF" w14:textId="77777777" w:rsidR="00605AF8" w:rsidRPr="009B0D0E" w:rsidRDefault="00605AF8" w:rsidP="00605AF8">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t>Tablas involucradas</w:t>
      </w:r>
    </w:p>
    <w:p w14:paraId="2F015BCB" w14:textId="5317D9AE" w:rsidR="00605AF8" w:rsidRDefault="00C413F5" w:rsidP="00605AF8">
      <w:pPr>
        <w:jc w:val="both"/>
        <w:rPr>
          <w:rFonts w:ascii="Roboto" w:hAnsi="Roboto"/>
          <w:lang w:val="es-AR"/>
        </w:rPr>
      </w:pPr>
      <w:r w:rsidRPr="00C413F5">
        <w:rPr>
          <w:rFonts w:ascii="Roboto" w:hAnsi="Roboto"/>
          <w:lang w:val="es-AR"/>
        </w:rPr>
        <w:t>Involucra directamente la tabla Ventas.</w:t>
      </w:r>
    </w:p>
    <w:p w14:paraId="007A30F3" w14:textId="77777777" w:rsidR="00C413F5" w:rsidRDefault="00C413F5" w:rsidP="00605AF8">
      <w:pPr>
        <w:jc w:val="both"/>
        <w:rPr>
          <w:rFonts w:ascii="Roboto" w:hAnsi="Roboto"/>
          <w:lang w:val="es-AR"/>
        </w:rPr>
      </w:pPr>
    </w:p>
    <w:p w14:paraId="622B41A0" w14:textId="784F9AC1" w:rsidR="00605AF8" w:rsidRDefault="00A6750C" w:rsidP="00605AF8">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t>Procedimiento</w:t>
      </w:r>
      <w:r w:rsidR="00605AF8">
        <w:rPr>
          <w:rFonts w:ascii="Roboto" w:hAnsi="Roboto"/>
          <w:color w:val="A6A6A6" w:themeColor="background1" w:themeShade="A6"/>
          <w:sz w:val="28"/>
          <w:szCs w:val="28"/>
          <w:lang w:val="es-AR"/>
        </w:rPr>
        <w:t xml:space="preserve"> dos: </w:t>
      </w:r>
      <w:r w:rsidR="006254B4">
        <w:rPr>
          <w:rFonts w:ascii="Roboto" w:hAnsi="Roboto"/>
          <w:color w:val="A6A6A6" w:themeColor="background1" w:themeShade="A6"/>
          <w:sz w:val="28"/>
          <w:szCs w:val="28"/>
          <w:lang w:val="es-AR"/>
        </w:rPr>
        <w:t>agregar producto a venta</w:t>
      </w:r>
    </w:p>
    <w:p w14:paraId="308190E2" w14:textId="77777777" w:rsidR="00605AF8" w:rsidRPr="009B0D0E" w:rsidRDefault="00605AF8" w:rsidP="00605AF8">
      <w:pPr>
        <w:pStyle w:val="Ttulo2"/>
        <w:jc w:val="both"/>
        <w:rPr>
          <w:rFonts w:ascii="Roboto" w:hAnsi="Roboto"/>
          <w:color w:val="A6A6A6" w:themeColor="background1" w:themeShade="A6"/>
          <w:sz w:val="28"/>
          <w:szCs w:val="28"/>
          <w:lang w:val="es-AR"/>
        </w:rPr>
      </w:pPr>
      <w:r w:rsidRPr="009B0D0E">
        <w:rPr>
          <w:rFonts w:ascii="Roboto" w:hAnsi="Roboto"/>
          <w:color w:val="A6A6A6" w:themeColor="background1" w:themeShade="A6"/>
          <w:sz w:val="28"/>
          <w:szCs w:val="28"/>
          <w:lang w:val="es-AR"/>
        </w:rPr>
        <w:t>Descripción</w:t>
      </w:r>
    </w:p>
    <w:p w14:paraId="75A00E4E" w14:textId="30CCCA01" w:rsidR="00605AF8" w:rsidRPr="00CF77EA" w:rsidRDefault="00837AA6" w:rsidP="00605AF8">
      <w:pPr>
        <w:jc w:val="both"/>
        <w:rPr>
          <w:rFonts w:ascii="Roboto" w:hAnsi="Roboto"/>
          <w:lang w:val="es-AR"/>
        </w:rPr>
      </w:pPr>
      <w:r w:rsidRPr="00837AA6">
        <w:rPr>
          <w:rFonts w:ascii="Roboto" w:hAnsi="Roboto"/>
          <w:lang w:val="es-AR"/>
        </w:rPr>
        <w:t xml:space="preserve">Este procedimiento almacena productos en una venta. Recibe como parámetros el ID de la venta, el ID del producto y la cantidad vendida. Calcula automáticamente el subtotal, inserta los datos en </w:t>
      </w:r>
      <w:proofErr w:type="spellStart"/>
      <w:r w:rsidRPr="00837AA6">
        <w:rPr>
          <w:rFonts w:ascii="Roboto" w:hAnsi="Roboto"/>
          <w:lang w:val="es-AR"/>
        </w:rPr>
        <w:t>Detalle_Ventas</w:t>
      </w:r>
      <w:proofErr w:type="spellEnd"/>
      <w:r w:rsidRPr="00837AA6">
        <w:rPr>
          <w:rFonts w:ascii="Roboto" w:hAnsi="Roboto"/>
          <w:lang w:val="es-AR"/>
        </w:rPr>
        <w:t>, actualiza el total de la venta en Ventas, y descuenta la cantidad correspondiente del stock en Productos.</w:t>
      </w:r>
    </w:p>
    <w:p w14:paraId="1851CF3C" w14:textId="77777777" w:rsidR="00605AF8" w:rsidRPr="009B0D0E" w:rsidRDefault="00605AF8" w:rsidP="00605AF8">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t>Objetivo</w:t>
      </w:r>
    </w:p>
    <w:p w14:paraId="1587DEE1" w14:textId="53FACCB8" w:rsidR="00605AF8" w:rsidRDefault="00685769" w:rsidP="00605AF8">
      <w:pPr>
        <w:jc w:val="both"/>
        <w:rPr>
          <w:rFonts w:ascii="Roboto" w:hAnsi="Roboto"/>
          <w:lang w:val="es-AR"/>
        </w:rPr>
      </w:pPr>
      <w:r w:rsidRPr="00685769">
        <w:rPr>
          <w:rFonts w:ascii="Roboto" w:hAnsi="Roboto"/>
          <w:lang w:val="es-AR"/>
        </w:rPr>
        <w:t>Automatizar todas las operaciones necesarias al asociar productos a una venta, incluyendo la actualización del total y el manejo del inventario. Esto evita errores manuales, asegura la integridad de los datos y agiliza el proceso de facturación.</w:t>
      </w:r>
    </w:p>
    <w:p w14:paraId="187E2C6A" w14:textId="77777777" w:rsidR="00605AF8" w:rsidRPr="009B0D0E" w:rsidRDefault="00605AF8" w:rsidP="00605AF8">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lastRenderedPageBreak/>
        <w:t>Tablas involucradas</w:t>
      </w:r>
    </w:p>
    <w:p w14:paraId="7FE7FF0D" w14:textId="4726C97D" w:rsidR="00605AF8" w:rsidRDefault="00F12658" w:rsidP="00605AF8">
      <w:pPr>
        <w:jc w:val="both"/>
        <w:rPr>
          <w:rFonts w:ascii="Roboto" w:hAnsi="Roboto"/>
          <w:lang w:val="es-AR"/>
        </w:rPr>
      </w:pPr>
      <w:r w:rsidRPr="00F12658">
        <w:rPr>
          <w:rFonts w:ascii="Roboto" w:hAnsi="Roboto"/>
          <w:lang w:val="es-AR"/>
        </w:rPr>
        <w:t xml:space="preserve">Involucra las tablas Productos, </w:t>
      </w:r>
      <w:proofErr w:type="spellStart"/>
      <w:r w:rsidRPr="00F12658">
        <w:rPr>
          <w:rFonts w:ascii="Roboto" w:hAnsi="Roboto"/>
          <w:lang w:val="es-AR"/>
        </w:rPr>
        <w:t>Detalle_Ventas</w:t>
      </w:r>
      <w:proofErr w:type="spellEnd"/>
      <w:r w:rsidRPr="00F12658">
        <w:rPr>
          <w:rFonts w:ascii="Roboto" w:hAnsi="Roboto"/>
          <w:lang w:val="es-AR"/>
        </w:rPr>
        <w:t xml:space="preserve"> y Ventas.</w:t>
      </w:r>
    </w:p>
    <w:p w14:paraId="599779A9" w14:textId="77777777" w:rsidR="009B75AD" w:rsidRDefault="009B75AD" w:rsidP="00605AF8">
      <w:pPr>
        <w:jc w:val="both"/>
        <w:rPr>
          <w:rFonts w:ascii="Roboto" w:hAnsi="Roboto"/>
          <w:lang w:val="es-AR"/>
        </w:rPr>
      </w:pPr>
    </w:p>
    <w:p w14:paraId="12BA0B58" w14:textId="3BC81BA5" w:rsidR="009B75AD" w:rsidRDefault="009B75AD" w:rsidP="009B75AD">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t xml:space="preserve">Procedimiento tres: </w:t>
      </w:r>
      <w:r w:rsidR="001F426F">
        <w:rPr>
          <w:rFonts w:ascii="Roboto" w:hAnsi="Roboto"/>
          <w:color w:val="A6A6A6" w:themeColor="background1" w:themeShade="A6"/>
          <w:sz w:val="28"/>
          <w:szCs w:val="28"/>
          <w:lang w:val="es-AR"/>
        </w:rPr>
        <w:t>reponer stock</w:t>
      </w:r>
    </w:p>
    <w:p w14:paraId="0651F5DB" w14:textId="77777777" w:rsidR="009B75AD" w:rsidRPr="009B0D0E" w:rsidRDefault="009B75AD" w:rsidP="009B75AD">
      <w:pPr>
        <w:pStyle w:val="Ttulo2"/>
        <w:jc w:val="both"/>
        <w:rPr>
          <w:rFonts w:ascii="Roboto" w:hAnsi="Roboto"/>
          <w:color w:val="A6A6A6" w:themeColor="background1" w:themeShade="A6"/>
          <w:sz w:val="28"/>
          <w:szCs w:val="28"/>
          <w:lang w:val="es-AR"/>
        </w:rPr>
      </w:pPr>
      <w:r w:rsidRPr="009B0D0E">
        <w:rPr>
          <w:rFonts w:ascii="Roboto" w:hAnsi="Roboto"/>
          <w:color w:val="A6A6A6" w:themeColor="background1" w:themeShade="A6"/>
          <w:sz w:val="28"/>
          <w:szCs w:val="28"/>
          <w:lang w:val="es-AR"/>
        </w:rPr>
        <w:t>Descripción</w:t>
      </w:r>
    </w:p>
    <w:p w14:paraId="11517F98" w14:textId="516B6E0B" w:rsidR="009B75AD" w:rsidRPr="00CF77EA" w:rsidRDefault="00E90A14" w:rsidP="009B75AD">
      <w:pPr>
        <w:jc w:val="both"/>
        <w:rPr>
          <w:rFonts w:ascii="Roboto" w:hAnsi="Roboto"/>
          <w:lang w:val="es-AR"/>
        </w:rPr>
      </w:pPr>
      <w:r w:rsidRPr="00E90A14">
        <w:rPr>
          <w:rFonts w:ascii="Roboto" w:hAnsi="Roboto"/>
          <w:lang w:val="es-AR"/>
        </w:rPr>
        <w:t>Este procedimiento permite actualizar el stock de un producto cuando se recibe nueva mercadería. Recibe como parámetros el ID del producto y la cantidad a reponer. Suma esa cantidad al stock actual del producto.</w:t>
      </w:r>
    </w:p>
    <w:p w14:paraId="7E98A40F" w14:textId="77777777" w:rsidR="009B75AD" w:rsidRPr="009B0D0E" w:rsidRDefault="009B75AD" w:rsidP="009B75AD">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t>Objetivo</w:t>
      </w:r>
    </w:p>
    <w:p w14:paraId="40DADC58" w14:textId="5CEAB283" w:rsidR="009B75AD" w:rsidRDefault="00CB7D7B" w:rsidP="009B75AD">
      <w:pPr>
        <w:jc w:val="both"/>
        <w:rPr>
          <w:rFonts w:ascii="Roboto" w:hAnsi="Roboto"/>
          <w:lang w:val="es-AR"/>
        </w:rPr>
      </w:pPr>
      <w:r w:rsidRPr="00CB7D7B">
        <w:rPr>
          <w:rFonts w:ascii="Roboto" w:hAnsi="Roboto"/>
          <w:lang w:val="es-AR"/>
        </w:rPr>
        <w:t>Facilitar la actualización del inventario al recibir nuevos productos sin necesidad de modificar manualmente el stock. Asegura que el control de stock sea eficiente, preciso y controlado por procedimientos internos.</w:t>
      </w:r>
    </w:p>
    <w:p w14:paraId="2743F06A" w14:textId="77777777" w:rsidR="009B75AD" w:rsidRPr="009B0D0E" w:rsidRDefault="009B75AD" w:rsidP="009B75AD">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t>Tablas involucradas</w:t>
      </w:r>
    </w:p>
    <w:p w14:paraId="5284F385" w14:textId="4AC69C20" w:rsidR="00A6750C" w:rsidRDefault="00145EE7" w:rsidP="00605AF8">
      <w:pPr>
        <w:jc w:val="both"/>
        <w:rPr>
          <w:rFonts w:ascii="Roboto" w:hAnsi="Roboto"/>
          <w:lang w:val="es-AR"/>
        </w:rPr>
      </w:pPr>
      <w:r w:rsidRPr="00145EE7">
        <w:rPr>
          <w:rFonts w:ascii="Roboto" w:hAnsi="Roboto"/>
          <w:lang w:val="es-AR"/>
        </w:rPr>
        <w:t>Trabaja directamente con la tabla Productos.</w:t>
      </w:r>
    </w:p>
    <w:p w14:paraId="4CC2B5A4" w14:textId="77777777" w:rsidR="00145EE7" w:rsidRDefault="00145EE7" w:rsidP="00605AF8">
      <w:pPr>
        <w:jc w:val="both"/>
        <w:rPr>
          <w:rFonts w:ascii="Roboto" w:hAnsi="Roboto"/>
          <w:lang w:val="es-AR"/>
        </w:rPr>
      </w:pPr>
    </w:p>
    <w:p w14:paraId="39BAFC63" w14:textId="67904574" w:rsidR="00AF30CC" w:rsidRPr="00F51588" w:rsidRDefault="00AF30CC" w:rsidP="00AF30CC">
      <w:pPr>
        <w:pStyle w:val="Ttulo1"/>
        <w:numPr>
          <w:ilvl w:val="0"/>
          <w:numId w:val="13"/>
        </w:numPr>
        <w:jc w:val="both"/>
        <w:rPr>
          <w:rFonts w:ascii="Roboto" w:hAnsi="Roboto"/>
          <w:color w:val="808080" w:themeColor="background1" w:themeShade="80"/>
          <w:sz w:val="32"/>
          <w:szCs w:val="32"/>
          <w:lang w:val="es-AR"/>
        </w:rPr>
      </w:pPr>
      <w:proofErr w:type="spellStart"/>
      <w:r>
        <w:rPr>
          <w:rFonts w:ascii="Roboto" w:hAnsi="Roboto"/>
          <w:color w:val="808080" w:themeColor="background1" w:themeShade="80"/>
          <w:sz w:val="32"/>
          <w:szCs w:val="32"/>
          <w:lang w:val="es-AR"/>
        </w:rPr>
        <w:t>Triggers</w:t>
      </w:r>
      <w:proofErr w:type="spellEnd"/>
    </w:p>
    <w:p w14:paraId="55713522" w14:textId="73399548" w:rsidR="00AF30CC" w:rsidRPr="005B663F" w:rsidRDefault="00AF30CC" w:rsidP="00AF30CC">
      <w:pPr>
        <w:pStyle w:val="Ttulo2"/>
        <w:jc w:val="both"/>
        <w:rPr>
          <w:rFonts w:ascii="Roboto" w:hAnsi="Roboto"/>
          <w:color w:val="A6A6A6" w:themeColor="background1" w:themeShade="A6"/>
          <w:sz w:val="28"/>
          <w:szCs w:val="28"/>
          <w:lang w:val="es-AR"/>
        </w:rPr>
      </w:pPr>
      <w:proofErr w:type="spellStart"/>
      <w:r w:rsidRPr="005B663F">
        <w:rPr>
          <w:rFonts w:ascii="Roboto" w:hAnsi="Roboto"/>
          <w:color w:val="A6A6A6" w:themeColor="background1" w:themeShade="A6"/>
          <w:sz w:val="28"/>
          <w:szCs w:val="28"/>
          <w:lang w:val="es-AR"/>
        </w:rPr>
        <w:t>Trigger</w:t>
      </w:r>
      <w:proofErr w:type="spellEnd"/>
      <w:r w:rsidRPr="005B663F">
        <w:rPr>
          <w:rFonts w:ascii="Roboto" w:hAnsi="Roboto"/>
          <w:color w:val="A6A6A6" w:themeColor="background1" w:themeShade="A6"/>
          <w:sz w:val="28"/>
          <w:szCs w:val="28"/>
          <w:lang w:val="es-AR"/>
        </w:rPr>
        <w:t xml:space="preserve"> uno: </w:t>
      </w:r>
      <w:r w:rsidR="005B663F" w:rsidRPr="005B663F">
        <w:rPr>
          <w:rFonts w:ascii="Roboto" w:hAnsi="Roboto"/>
          <w:color w:val="A6A6A6" w:themeColor="background1" w:themeShade="A6"/>
          <w:sz w:val="28"/>
          <w:szCs w:val="28"/>
          <w:lang w:val="es-AR"/>
        </w:rPr>
        <w:t xml:space="preserve">actualizar stock antes de </w:t>
      </w:r>
      <w:r w:rsidR="005B663F">
        <w:rPr>
          <w:rFonts w:ascii="Roboto" w:hAnsi="Roboto"/>
          <w:color w:val="A6A6A6" w:themeColor="background1" w:themeShade="A6"/>
          <w:sz w:val="28"/>
          <w:szCs w:val="28"/>
          <w:lang w:val="es-AR"/>
        </w:rPr>
        <w:t>venta</w:t>
      </w:r>
    </w:p>
    <w:p w14:paraId="73104B04" w14:textId="77777777" w:rsidR="00AF30CC" w:rsidRPr="009B0D0E" w:rsidRDefault="00AF30CC" w:rsidP="00AF30CC">
      <w:pPr>
        <w:pStyle w:val="Ttulo2"/>
        <w:jc w:val="both"/>
        <w:rPr>
          <w:rFonts w:ascii="Roboto" w:hAnsi="Roboto"/>
          <w:color w:val="A6A6A6" w:themeColor="background1" w:themeShade="A6"/>
          <w:sz w:val="28"/>
          <w:szCs w:val="28"/>
          <w:lang w:val="es-AR"/>
        </w:rPr>
      </w:pPr>
      <w:r w:rsidRPr="009B0D0E">
        <w:rPr>
          <w:rFonts w:ascii="Roboto" w:hAnsi="Roboto"/>
          <w:color w:val="A6A6A6" w:themeColor="background1" w:themeShade="A6"/>
          <w:sz w:val="28"/>
          <w:szCs w:val="28"/>
          <w:lang w:val="es-AR"/>
        </w:rPr>
        <w:t>Descripción</w:t>
      </w:r>
    </w:p>
    <w:p w14:paraId="531AC759" w14:textId="40956DAB" w:rsidR="00AF30CC" w:rsidRPr="00CF77EA" w:rsidRDefault="00CA1651" w:rsidP="00AF30CC">
      <w:pPr>
        <w:jc w:val="both"/>
        <w:rPr>
          <w:rFonts w:ascii="Roboto" w:hAnsi="Roboto"/>
          <w:lang w:val="es-AR"/>
        </w:rPr>
      </w:pPr>
      <w:r w:rsidRPr="00CA1651">
        <w:rPr>
          <w:rFonts w:ascii="Roboto" w:hAnsi="Roboto"/>
          <w:lang w:val="es-AR"/>
        </w:rPr>
        <w:t xml:space="preserve">Este </w:t>
      </w:r>
      <w:proofErr w:type="spellStart"/>
      <w:r w:rsidRPr="00CA1651">
        <w:rPr>
          <w:rFonts w:ascii="Roboto" w:hAnsi="Roboto"/>
          <w:lang w:val="es-AR"/>
        </w:rPr>
        <w:t>trigger</w:t>
      </w:r>
      <w:proofErr w:type="spellEnd"/>
      <w:r w:rsidRPr="00CA1651">
        <w:rPr>
          <w:rFonts w:ascii="Roboto" w:hAnsi="Roboto"/>
          <w:lang w:val="es-AR"/>
        </w:rPr>
        <w:t xml:space="preserve"> se activa antes de insertar un nuevo registro en la tabla </w:t>
      </w:r>
      <w:proofErr w:type="spellStart"/>
      <w:r w:rsidRPr="00CA1651">
        <w:rPr>
          <w:rFonts w:ascii="Roboto" w:hAnsi="Roboto"/>
          <w:lang w:val="es-AR"/>
        </w:rPr>
        <w:t>Detalle_Ventas</w:t>
      </w:r>
      <w:proofErr w:type="spellEnd"/>
      <w:r w:rsidRPr="00CA1651">
        <w:rPr>
          <w:rFonts w:ascii="Roboto" w:hAnsi="Roboto"/>
          <w:lang w:val="es-AR"/>
        </w:rPr>
        <w:t>. Evalúa si el stock disponible del producto es suficiente para completar la venta. En caso contrario, detiene la operación y lanza un mensaje de error.</w:t>
      </w:r>
    </w:p>
    <w:p w14:paraId="455E7494" w14:textId="77777777" w:rsidR="00AF30CC" w:rsidRPr="009B0D0E" w:rsidRDefault="00AF30CC" w:rsidP="00AF30CC">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t>Objetivo</w:t>
      </w:r>
    </w:p>
    <w:p w14:paraId="53AB2409" w14:textId="08D3FA80" w:rsidR="00AF30CC" w:rsidRDefault="00A265DA" w:rsidP="00AF30CC">
      <w:pPr>
        <w:jc w:val="both"/>
        <w:rPr>
          <w:rFonts w:ascii="Roboto" w:hAnsi="Roboto"/>
          <w:lang w:val="es-AR"/>
        </w:rPr>
      </w:pPr>
      <w:r w:rsidRPr="00A265DA">
        <w:rPr>
          <w:rFonts w:ascii="Roboto" w:hAnsi="Roboto"/>
          <w:lang w:val="es-AR"/>
        </w:rPr>
        <w:t>Evitar que se registren ventas que excedan el stock disponible. Esto garantiza integridad en la gestión de inventario y evita inconsistencias en los datos relacionados al stock.</w:t>
      </w:r>
    </w:p>
    <w:p w14:paraId="6792580A" w14:textId="77777777" w:rsidR="00AF30CC" w:rsidRPr="009B0D0E" w:rsidRDefault="00AF30CC" w:rsidP="00AF30CC">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t>Tablas involucradas</w:t>
      </w:r>
    </w:p>
    <w:p w14:paraId="7448719D" w14:textId="79D4679A" w:rsidR="00AF30CC" w:rsidRDefault="007E3230" w:rsidP="00AF30CC">
      <w:pPr>
        <w:jc w:val="both"/>
        <w:rPr>
          <w:rFonts w:ascii="Roboto" w:hAnsi="Roboto"/>
          <w:lang w:val="es-AR"/>
        </w:rPr>
      </w:pPr>
      <w:r w:rsidRPr="007E3230">
        <w:rPr>
          <w:rFonts w:ascii="Roboto" w:hAnsi="Roboto"/>
          <w:lang w:val="es-AR"/>
        </w:rPr>
        <w:t xml:space="preserve">Trabaja directamente con la tabla </w:t>
      </w:r>
      <w:proofErr w:type="spellStart"/>
      <w:r w:rsidR="00025CF3">
        <w:rPr>
          <w:rFonts w:ascii="Roboto" w:hAnsi="Roboto"/>
          <w:lang w:val="es-AR"/>
        </w:rPr>
        <w:t>Detalle_Ventas</w:t>
      </w:r>
      <w:proofErr w:type="spellEnd"/>
      <w:r w:rsidRPr="007E3230">
        <w:rPr>
          <w:rFonts w:ascii="Roboto" w:hAnsi="Roboto"/>
          <w:lang w:val="es-AR"/>
        </w:rPr>
        <w:t>.</w:t>
      </w:r>
      <w:r w:rsidR="00025CF3">
        <w:rPr>
          <w:rFonts w:ascii="Roboto" w:hAnsi="Roboto"/>
          <w:lang w:val="es-AR"/>
        </w:rPr>
        <w:t xml:space="preserve"> </w:t>
      </w:r>
      <w:r w:rsidR="00F37059" w:rsidRPr="00F37059">
        <w:rPr>
          <w:rFonts w:ascii="Roboto" w:hAnsi="Roboto"/>
          <w:lang w:val="es-AR"/>
        </w:rPr>
        <w:t>Consulta la tabla Productos para verificar el stock.</w:t>
      </w:r>
    </w:p>
    <w:p w14:paraId="1A3B8927" w14:textId="77777777" w:rsidR="00AF30CC" w:rsidRDefault="00AF30CC" w:rsidP="00AF30CC">
      <w:pPr>
        <w:jc w:val="both"/>
        <w:rPr>
          <w:rFonts w:ascii="Roboto" w:hAnsi="Roboto"/>
          <w:lang w:val="es-AR"/>
        </w:rPr>
      </w:pPr>
    </w:p>
    <w:p w14:paraId="79094D0B" w14:textId="239D42E5" w:rsidR="00AF30CC" w:rsidRDefault="00AF30CC" w:rsidP="00AF30CC">
      <w:pPr>
        <w:pStyle w:val="Ttulo2"/>
        <w:jc w:val="both"/>
        <w:rPr>
          <w:rFonts w:ascii="Roboto" w:hAnsi="Roboto"/>
          <w:color w:val="A6A6A6" w:themeColor="background1" w:themeShade="A6"/>
          <w:sz w:val="28"/>
          <w:szCs w:val="28"/>
          <w:lang w:val="es-AR"/>
        </w:rPr>
      </w:pPr>
      <w:proofErr w:type="spellStart"/>
      <w:r>
        <w:rPr>
          <w:rFonts w:ascii="Roboto" w:hAnsi="Roboto"/>
          <w:color w:val="A6A6A6" w:themeColor="background1" w:themeShade="A6"/>
          <w:sz w:val="28"/>
          <w:szCs w:val="28"/>
          <w:lang w:val="es-AR"/>
        </w:rPr>
        <w:t>Trigger</w:t>
      </w:r>
      <w:proofErr w:type="spellEnd"/>
      <w:r>
        <w:rPr>
          <w:rFonts w:ascii="Roboto" w:hAnsi="Roboto"/>
          <w:color w:val="A6A6A6" w:themeColor="background1" w:themeShade="A6"/>
          <w:sz w:val="28"/>
          <w:szCs w:val="28"/>
          <w:lang w:val="es-AR"/>
        </w:rPr>
        <w:t xml:space="preserve"> dos: </w:t>
      </w:r>
      <w:r w:rsidR="00F37059">
        <w:rPr>
          <w:rFonts w:ascii="Roboto" w:hAnsi="Roboto"/>
          <w:color w:val="A6A6A6" w:themeColor="background1" w:themeShade="A6"/>
          <w:sz w:val="28"/>
          <w:szCs w:val="28"/>
          <w:lang w:val="es-AR"/>
        </w:rPr>
        <w:t>log bajas stock</w:t>
      </w:r>
    </w:p>
    <w:p w14:paraId="74DDA1D1" w14:textId="77777777" w:rsidR="00AF30CC" w:rsidRPr="009B0D0E" w:rsidRDefault="00AF30CC" w:rsidP="00AF30CC">
      <w:pPr>
        <w:pStyle w:val="Ttulo2"/>
        <w:jc w:val="both"/>
        <w:rPr>
          <w:rFonts w:ascii="Roboto" w:hAnsi="Roboto"/>
          <w:color w:val="A6A6A6" w:themeColor="background1" w:themeShade="A6"/>
          <w:sz w:val="28"/>
          <w:szCs w:val="28"/>
          <w:lang w:val="es-AR"/>
        </w:rPr>
      </w:pPr>
      <w:r w:rsidRPr="009B0D0E">
        <w:rPr>
          <w:rFonts w:ascii="Roboto" w:hAnsi="Roboto"/>
          <w:color w:val="A6A6A6" w:themeColor="background1" w:themeShade="A6"/>
          <w:sz w:val="28"/>
          <w:szCs w:val="28"/>
          <w:lang w:val="es-AR"/>
        </w:rPr>
        <w:t>Descripción</w:t>
      </w:r>
    </w:p>
    <w:p w14:paraId="7595D4AB" w14:textId="6CDFD93D" w:rsidR="00AF30CC" w:rsidRPr="00CF77EA" w:rsidRDefault="00757ECC" w:rsidP="00AF30CC">
      <w:pPr>
        <w:jc w:val="both"/>
        <w:rPr>
          <w:rFonts w:ascii="Roboto" w:hAnsi="Roboto"/>
          <w:lang w:val="es-AR"/>
        </w:rPr>
      </w:pPr>
      <w:r w:rsidRPr="00757ECC">
        <w:rPr>
          <w:rFonts w:ascii="Roboto" w:hAnsi="Roboto"/>
          <w:lang w:val="es-AR"/>
        </w:rPr>
        <w:t xml:space="preserve">Este </w:t>
      </w:r>
      <w:proofErr w:type="spellStart"/>
      <w:r w:rsidRPr="00757ECC">
        <w:rPr>
          <w:rFonts w:ascii="Roboto" w:hAnsi="Roboto"/>
          <w:lang w:val="es-AR"/>
        </w:rPr>
        <w:t>trigger</w:t>
      </w:r>
      <w:proofErr w:type="spellEnd"/>
      <w:r w:rsidRPr="00757ECC">
        <w:rPr>
          <w:rFonts w:ascii="Roboto" w:hAnsi="Roboto"/>
          <w:lang w:val="es-AR"/>
        </w:rPr>
        <w:t xml:space="preserve"> se activa después de insertar un registro en </w:t>
      </w:r>
      <w:proofErr w:type="spellStart"/>
      <w:r w:rsidRPr="00757ECC">
        <w:rPr>
          <w:rFonts w:ascii="Roboto" w:hAnsi="Roboto"/>
          <w:lang w:val="es-AR"/>
        </w:rPr>
        <w:t>Detalle_Ventas</w:t>
      </w:r>
      <w:proofErr w:type="spellEnd"/>
      <w:r w:rsidRPr="00757ECC">
        <w:rPr>
          <w:rFonts w:ascii="Roboto" w:hAnsi="Roboto"/>
          <w:lang w:val="es-AR"/>
        </w:rPr>
        <w:t>. Reduce automáticamente la cantidad de stock del producto vendido, actualizando el valor correspondiente en la tabla Productos.</w:t>
      </w:r>
    </w:p>
    <w:p w14:paraId="100CAD2B" w14:textId="77777777" w:rsidR="00AF30CC" w:rsidRPr="009B0D0E" w:rsidRDefault="00AF30CC" w:rsidP="00AF30CC">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lastRenderedPageBreak/>
        <w:t>Objetivo</w:t>
      </w:r>
    </w:p>
    <w:p w14:paraId="515C06A3" w14:textId="55991A94" w:rsidR="00AF30CC" w:rsidRDefault="0019752C" w:rsidP="00AF30CC">
      <w:pPr>
        <w:jc w:val="both"/>
        <w:rPr>
          <w:rFonts w:ascii="Roboto" w:hAnsi="Roboto"/>
          <w:lang w:val="es-AR"/>
        </w:rPr>
      </w:pPr>
      <w:r w:rsidRPr="0019752C">
        <w:rPr>
          <w:rFonts w:ascii="Roboto" w:hAnsi="Roboto"/>
          <w:lang w:val="es-AR"/>
        </w:rPr>
        <w:t>Mantener actualizado el stock en tiempo real luego de concretar una venta, sin depender de operaciones manuales. Ayuda a reflejar fielmente la disponibilidad de productos en el sistema.</w:t>
      </w:r>
    </w:p>
    <w:p w14:paraId="52778803" w14:textId="77777777" w:rsidR="00AF30CC" w:rsidRPr="009B0D0E" w:rsidRDefault="00AF30CC" w:rsidP="00AF30CC">
      <w:pPr>
        <w:pStyle w:val="Ttulo2"/>
        <w:jc w:val="both"/>
        <w:rPr>
          <w:rFonts w:ascii="Roboto" w:hAnsi="Roboto"/>
          <w:color w:val="A6A6A6" w:themeColor="background1" w:themeShade="A6"/>
          <w:sz w:val="28"/>
          <w:szCs w:val="28"/>
          <w:lang w:val="es-AR"/>
        </w:rPr>
      </w:pPr>
      <w:r>
        <w:rPr>
          <w:rFonts w:ascii="Roboto" w:hAnsi="Roboto"/>
          <w:color w:val="A6A6A6" w:themeColor="background1" w:themeShade="A6"/>
          <w:sz w:val="28"/>
          <w:szCs w:val="28"/>
          <w:lang w:val="es-AR"/>
        </w:rPr>
        <w:t>Tablas involucradas</w:t>
      </w:r>
    </w:p>
    <w:p w14:paraId="634D5DD3" w14:textId="34046A32" w:rsidR="00354F16" w:rsidRDefault="00296FDE" w:rsidP="00AF30CC">
      <w:pPr>
        <w:jc w:val="both"/>
        <w:rPr>
          <w:rFonts w:ascii="Roboto" w:hAnsi="Roboto"/>
          <w:lang w:val="es-AR"/>
        </w:rPr>
      </w:pPr>
      <w:r w:rsidRPr="007E3230">
        <w:rPr>
          <w:rFonts w:ascii="Roboto" w:hAnsi="Roboto"/>
          <w:lang w:val="es-AR"/>
        </w:rPr>
        <w:t xml:space="preserve">Trabaja directamente con la tabla </w:t>
      </w:r>
      <w:proofErr w:type="spellStart"/>
      <w:r>
        <w:rPr>
          <w:rFonts w:ascii="Roboto" w:hAnsi="Roboto"/>
          <w:lang w:val="es-AR"/>
        </w:rPr>
        <w:t>Detalle_Ventas</w:t>
      </w:r>
      <w:proofErr w:type="spellEnd"/>
      <w:r w:rsidRPr="007E3230">
        <w:rPr>
          <w:rFonts w:ascii="Roboto" w:hAnsi="Roboto"/>
          <w:lang w:val="es-AR"/>
        </w:rPr>
        <w:t>.</w:t>
      </w:r>
      <w:r>
        <w:rPr>
          <w:rFonts w:ascii="Roboto" w:hAnsi="Roboto"/>
          <w:lang w:val="es-AR"/>
        </w:rPr>
        <w:t xml:space="preserve"> </w:t>
      </w:r>
      <w:r w:rsidR="0008796E" w:rsidRPr="0008796E">
        <w:rPr>
          <w:rFonts w:ascii="Roboto" w:hAnsi="Roboto"/>
          <w:lang w:val="es-AR"/>
        </w:rPr>
        <w:t>Modifica la tabla Productos (columna Stock)</w:t>
      </w:r>
      <w:r w:rsidR="0008796E">
        <w:rPr>
          <w:rFonts w:ascii="Roboto" w:hAnsi="Roboto"/>
          <w:lang w:val="es-AR"/>
        </w:rPr>
        <w:t>.</w:t>
      </w:r>
    </w:p>
    <w:p w14:paraId="11B7823D" w14:textId="77777777" w:rsidR="00354F16" w:rsidRPr="009C2319" w:rsidRDefault="00354F16" w:rsidP="00354F16">
      <w:pPr>
        <w:pStyle w:val="Ttulo1"/>
        <w:numPr>
          <w:ilvl w:val="0"/>
          <w:numId w:val="13"/>
        </w:numPr>
        <w:jc w:val="both"/>
        <w:rPr>
          <w:rFonts w:ascii="Roboto" w:hAnsi="Roboto"/>
          <w:color w:val="808080" w:themeColor="background1" w:themeShade="80"/>
          <w:sz w:val="32"/>
          <w:szCs w:val="32"/>
        </w:rPr>
      </w:pPr>
      <w:proofErr w:type="spellStart"/>
      <w:r w:rsidRPr="009C2319">
        <w:rPr>
          <w:rFonts w:ascii="Roboto" w:hAnsi="Roboto"/>
          <w:color w:val="808080" w:themeColor="background1" w:themeShade="80"/>
          <w:sz w:val="32"/>
          <w:szCs w:val="32"/>
        </w:rPr>
        <w:t>Archivo</w:t>
      </w:r>
      <w:proofErr w:type="spellEnd"/>
      <w:r w:rsidRPr="009C2319">
        <w:rPr>
          <w:rFonts w:ascii="Roboto" w:hAnsi="Roboto"/>
          <w:color w:val="808080" w:themeColor="background1" w:themeShade="80"/>
          <w:sz w:val="32"/>
          <w:szCs w:val="32"/>
        </w:rPr>
        <w:t xml:space="preserve"> SQL</w:t>
      </w:r>
    </w:p>
    <w:p w14:paraId="0F38D106" w14:textId="6FD191C9" w:rsidR="00354F16" w:rsidRDefault="00354F16" w:rsidP="00354F16">
      <w:pPr>
        <w:jc w:val="both"/>
        <w:rPr>
          <w:rFonts w:ascii="Roboto" w:hAnsi="Roboto"/>
          <w:lang w:val="es-AR"/>
        </w:rPr>
      </w:pPr>
      <w:r w:rsidRPr="00CF77EA">
        <w:rPr>
          <w:rFonts w:ascii="Roboto" w:hAnsi="Roboto"/>
          <w:lang w:val="es-AR"/>
        </w:rPr>
        <w:t xml:space="preserve">El archivo SQL con </w:t>
      </w:r>
      <w:r>
        <w:rPr>
          <w:rFonts w:ascii="Roboto" w:hAnsi="Roboto"/>
          <w:lang w:val="es-AR"/>
        </w:rPr>
        <w:t xml:space="preserve">los INSERTS, </w:t>
      </w:r>
      <w:r w:rsidR="00525BD8">
        <w:rPr>
          <w:rFonts w:ascii="Roboto" w:hAnsi="Roboto"/>
          <w:lang w:val="es-AR"/>
        </w:rPr>
        <w:t>VISTAS, STORED PROCEDURES, FUNCTIONS y TRIGGERS</w:t>
      </w:r>
      <w:r w:rsidRPr="00CF77EA">
        <w:rPr>
          <w:rFonts w:ascii="Roboto" w:hAnsi="Roboto"/>
          <w:lang w:val="es-AR"/>
        </w:rPr>
        <w:t xml:space="preserve"> se encuentra disponible en el siguiente enlace:</w:t>
      </w:r>
    </w:p>
    <w:p w14:paraId="0E6DEC72" w14:textId="55344281" w:rsidR="00525BD8" w:rsidRDefault="00207366" w:rsidP="00354F16">
      <w:pPr>
        <w:jc w:val="both"/>
        <w:rPr>
          <w:rFonts w:ascii="Roboto" w:hAnsi="Roboto"/>
          <w:lang w:val="es-AR"/>
        </w:rPr>
      </w:pPr>
      <w:hyperlink r:id="rId10" w:history="1">
        <w:r w:rsidRPr="00165863">
          <w:rPr>
            <w:rStyle w:val="Hipervnculo"/>
            <w:rFonts w:ascii="Roboto" w:hAnsi="Roboto"/>
            <w:lang w:val="es-AR"/>
          </w:rPr>
          <w:t>https://1drv.ms/u/c/d1c4be21c4b12219/EYkNsoee5uZKotMwIiFYRXMBxVB52QIuX63E07SqZZ1X5Q?e=Uefd0w</w:t>
        </w:r>
      </w:hyperlink>
    </w:p>
    <w:p w14:paraId="6F2B382D" w14:textId="77777777" w:rsidR="00207366" w:rsidRDefault="00207366" w:rsidP="00354F16">
      <w:pPr>
        <w:jc w:val="both"/>
        <w:rPr>
          <w:rFonts w:ascii="Roboto" w:hAnsi="Roboto"/>
          <w:lang w:val="es-AR"/>
        </w:rPr>
      </w:pPr>
    </w:p>
    <w:p w14:paraId="5E411B93" w14:textId="77777777" w:rsidR="0088524F" w:rsidRDefault="0088524F" w:rsidP="00354F16">
      <w:pPr>
        <w:jc w:val="both"/>
        <w:rPr>
          <w:rFonts w:ascii="Roboto" w:hAnsi="Roboto"/>
          <w:lang w:val="es-AR"/>
        </w:rPr>
      </w:pPr>
    </w:p>
    <w:p w14:paraId="2DCAC28F" w14:textId="77777777" w:rsidR="003559C4" w:rsidRPr="00CF77EA" w:rsidRDefault="003559C4" w:rsidP="00354F16">
      <w:pPr>
        <w:jc w:val="both"/>
        <w:rPr>
          <w:rFonts w:ascii="Roboto" w:hAnsi="Roboto"/>
          <w:lang w:val="es-AR"/>
        </w:rPr>
      </w:pPr>
    </w:p>
    <w:sectPr w:rsidR="003559C4" w:rsidRPr="00CF77EA" w:rsidSect="008135A8">
      <w:headerReference w:type="default" r:id="rId11"/>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B17FF" w14:textId="77777777" w:rsidR="001E5B7D" w:rsidRDefault="001E5B7D" w:rsidP="00F06929">
      <w:pPr>
        <w:spacing w:after="0" w:line="240" w:lineRule="auto"/>
      </w:pPr>
      <w:r>
        <w:separator/>
      </w:r>
    </w:p>
  </w:endnote>
  <w:endnote w:type="continuationSeparator" w:id="0">
    <w:p w14:paraId="6EE75137" w14:textId="77777777" w:rsidR="001E5B7D" w:rsidRDefault="001E5B7D" w:rsidP="00F06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E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8A3E03" w14:textId="77777777" w:rsidR="001E5B7D" w:rsidRDefault="001E5B7D" w:rsidP="00F06929">
      <w:pPr>
        <w:spacing w:after="0" w:line="240" w:lineRule="auto"/>
      </w:pPr>
      <w:r>
        <w:separator/>
      </w:r>
    </w:p>
  </w:footnote>
  <w:footnote w:type="continuationSeparator" w:id="0">
    <w:p w14:paraId="7A0EBAA3" w14:textId="77777777" w:rsidR="001E5B7D" w:rsidRDefault="001E5B7D" w:rsidP="00F06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C07BC" w14:textId="502DF2C3" w:rsidR="00F06929" w:rsidRDefault="0094482F">
    <w:pPr>
      <w:pStyle w:val="Encabezado"/>
    </w:pPr>
    <w:r>
      <w:rPr>
        <w:noProof/>
        <w:lang w:val="es-AR" w:eastAsia="es-AR"/>
      </w:rPr>
      <mc:AlternateContent>
        <mc:Choice Requires="wps">
          <w:drawing>
            <wp:anchor distT="0" distB="0" distL="114300" distR="114300" simplePos="0" relativeHeight="251659264" behindDoc="0" locked="0" layoutInCell="1" allowOverlap="1" wp14:anchorId="0DC6F723" wp14:editId="15174B64">
              <wp:simplePos x="0" y="0"/>
              <wp:positionH relativeFrom="column">
                <wp:posOffset>1663700</wp:posOffset>
              </wp:positionH>
              <wp:positionV relativeFrom="paragraph">
                <wp:posOffset>-76200</wp:posOffset>
              </wp:positionV>
              <wp:extent cx="2311400" cy="419100"/>
              <wp:effectExtent l="0" t="0" r="0" b="0"/>
              <wp:wrapNone/>
              <wp:docPr id="1701439971" name="Cuadro de texto 1"/>
              <wp:cNvGraphicFramePr/>
              <a:graphic xmlns:a="http://schemas.openxmlformats.org/drawingml/2006/main">
                <a:graphicData uri="http://schemas.microsoft.com/office/word/2010/wordprocessingShape">
                  <wps:wsp>
                    <wps:cNvSpPr txBox="1"/>
                    <wps:spPr>
                      <a:xfrm>
                        <a:off x="0" y="0"/>
                        <a:ext cx="2311400" cy="419100"/>
                      </a:xfrm>
                      <a:prstGeom prst="rect">
                        <a:avLst/>
                      </a:prstGeom>
                      <a:solidFill>
                        <a:schemeClr val="lt1"/>
                      </a:solidFill>
                      <a:ln w="6350">
                        <a:noFill/>
                      </a:ln>
                    </wps:spPr>
                    <wps:txbx>
                      <w:txbxContent>
                        <w:p w14:paraId="41B45972" w14:textId="56CC139C" w:rsidR="0094482F" w:rsidRPr="00A6222E" w:rsidRDefault="00A6222E">
                          <w:pPr>
                            <w:rPr>
                              <w:rFonts w:ascii="Roboto" w:hAnsi="Roboto"/>
                              <w:sz w:val="32"/>
                              <w:szCs w:val="32"/>
                            </w:rPr>
                          </w:pPr>
                          <w:proofErr w:type="spellStart"/>
                          <w:r w:rsidRPr="00A6222E">
                            <w:rPr>
                              <w:rFonts w:ascii="Roboto" w:hAnsi="Roboto"/>
                              <w:sz w:val="32"/>
                              <w:szCs w:val="32"/>
                            </w:rPr>
                            <w:t>Alumno</w:t>
                          </w:r>
                          <w:proofErr w:type="spellEnd"/>
                          <w:r w:rsidRPr="00A6222E">
                            <w:rPr>
                              <w:rFonts w:ascii="Roboto" w:hAnsi="Roboto"/>
                              <w:sz w:val="32"/>
                              <w:szCs w:val="32"/>
                            </w:rPr>
                            <w:t>: Sergio Landa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C6F723" id="_x0000_t202" coordsize="21600,21600" o:spt="202" path="m,l,21600r21600,l21600,xe">
              <v:stroke joinstyle="miter"/>
              <v:path gradientshapeok="t" o:connecttype="rect"/>
            </v:shapetype>
            <v:shape id="Cuadro de texto 1" o:spid="_x0000_s1026" type="#_x0000_t202" style="position:absolute;margin-left:131pt;margin-top:-6pt;width:182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" fillcolor="white [3201]" stroked="f" strokeweight=".5pt">
              <v:textbox>
                <w:txbxContent>
                  <w:p w14:paraId="41B45972" w14:textId="56CC139C" w:rsidR="0094482F" w:rsidRPr="00A6222E" w:rsidRDefault="00A6222E">
                    <w:pPr>
                      <w:rPr>
                        <w:rFonts w:ascii="Roboto" w:hAnsi="Roboto"/>
                        <w:sz w:val="32"/>
                        <w:szCs w:val="32"/>
                      </w:rPr>
                    </w:pPr>
                    <w:proofErr w:type="spellStart"/>
                    <w:r w:rsidRPr="00A6222E">
                      <w:rPr>
                        <w:rFonts w:ascii="Roboto" w:hAnsi="Roboto"/>
                        <w:sz w:val="32"/>
                        <w:szCs w:val="32"/>
                      </w:rPr>
                      <w:t>Alumno</w:t>
                    </w:r>
                    <w:proofErr w:type="spellEnd"/>
                    <w:r w:rsidRPr="00A6222E">
                      <w:rPr>
                        <w:rFonts w:ascii="Roboto" w:hAnsi="Roboto"/>
                        <w:sz w:val="32"/>
                        <w:szCs w:val="32"/>
                      </w:rPr>
                      <w:t>: Sergio Landa</w:t>
                    </w:r>
                  </w:p>
                </w:txbxContent>
              </v:textbox>
            </v:shape>
          </w:pict>
        </mc:Fallback>
      </mc:AlternateContent>
    </w:r>
    <w:r w:rsidR="00A0674C">
      <w:rPr>
        <w:noProof/>
        <w:lang w:val="es-AR" w:eastAsia="es-AR"/>
      </w:rPr>
      <w:drawing>
        <wp:anchor distT="0" distB="0" distL="114300" distR="114300" simplePos="0" relativeHeight="251658240" behindDoc="0" locked="0" layoutInCell="1" allowOverlap="1" wp14:anchorId="4FD388F0" wp14:editId="770AE4DB">
          <wp:simplePos x="0" y="0"/>
          <wp:positionH relativeFrom="margin">
            <wp:posOffset>50800</wp:posOffset>
          </wp:positionH>
          <wp:positionV relativeFrom="margin">
            <wp:posOffset>-533400</wp:posOffset>
          </wp:positionV>
          <wp:extent cx="1230397" cy="286385"/>
          <wp:effectExtent l="0" t="0" r="1905" b="5715"/>
          <wp:wrapSquare wrapText="bothSides"/>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0397" cy="286385"/>
                  </a:xfrm>
                  <a:prstGeom prst="rect">
                    <a:avLst/>
                  </a:prstGeom>
                  <a:ln/>
                </pic:spPr>
              </pic:pic>
            </a:graphicData>
          </a:graphic>
          <wp14:sizeRelH relativeFrom="page">
            <wp14:pctWidth>0</wp14:pctWidth>
          </wp14:sizeRelH>
          <wp14:sizeRelV relativeFrom="page">
            <wp14:pctHeight>0</wp14:pctHeight>
          </wp14:sizeRelV>
        </wp:anchor>
      </w:drawing>
    </w:r>
    <w:r w:rsidR="00F06929">
      <w:rPr>
        <w:noProof/>
        <w:lang w:val="es-AR" w:eastAsia="es-AR"/>
      </w:rPr>
      <w:drawing>
        <wp:anchor distT="0" distB="0" distL="114300" distR="114300" simplePos="0" relativeHeight="251656192" behindDoc="0" locked="0" layoutInCell="1" allowOverlap="1" wp14:anchorId="4C84E5A2" wp14:editId="70EA03A0">
          <wp:simplePos x="0" y="0"/>
          <wp:positionH relativeFrom="margin">
            <wp:posOffset>4127500</wp:posOffset>
          </wp:positionH>
          <wp:positionV relativeFrom="margin">
            <wp:posOffset>-622300</wp:posOffset>
          </wp:positionV>
          <wp:extent cx="1447165" cy="444500"/>
          <wp:effectExtent l="0" t="0" r="635" b="0"/>
          <wp:wrapSquare wrapText="bothSides"/>
          <wp:docPr id="20741815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81530" name="Imagen 2074181530"/>
                  <pic:cNvPicPr/>
                </pic:nvPicPr>
                <pic:blipFill>
                  <a:blip r:embed="rId2"/>
                  <a:stretch>
                    <a:fillRect/>
                  </a:stretch>
                </pic:blipFill>
                <pic:spPr>
                  <a:xfrm>
                    <a:off x="0" y="0"/>
                    <a:ext cx="1447165" cy="4445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2953C4C"/>
    <w:multiLevelType w:val="hybridMultilevel"/>
    <w:tmpl w:val="151C39C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EED5E7D"/>
    <w:multiLevelType w:val="hybridMultilevel"/>
    <w:tmpl w:val="FED28B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43445EF"/>
    <w:multiLevelType w:val="hybridMultilevel"/>
    <w:tmpl w:val="C16A768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D57C43"/>
    <w:multiLevelType w:val="hybridMultilevel"/>
    <w:tmpl w:val="DF568B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EEA2740"/>
    <w:multiLevelType w:val="hybridMultilevel"/>
    <w:tmpl w:val="EC9E22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39D1E4B"/>
    <w:multiLevelType w:val="hybridMultilevel"/>
    <w:tmpl w:val="94DEA5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7D27820"/>
    <w:multiLevelType w:val="hybridMultilevel"/>
    <w:tmpl w:val="2F064B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71867425">
    <w:abstractNumId w:val="8"/>
  </w:num>
  <w:num w:numId="2" w16cid:durableId="193352903">
    <w:abstractNumId w:val="6"/>
  </w:num>
  <w:num w:numId="3" w16cid:durableId="1044259746">
    <w:abstractNumId w:val="5"/>
  </w:num>
  <w:num w:numId="4" w16cid:durableId="1241408206">
    <w:abstractNumId w:val="4"/>
  </w:num>
  <w:num w:numId="5" w16cid:durableId="1429042489">
    <w:abstractNumId w:val="7"/>
  </w:num>
  <w:num w:numId="6" w16cid:durableId="910427007">
    <w:abstractNumId w:val="3"/>
  </w:num>
  <w:num w:numId="7" w16cid:durableId="493376338">
    <w:abstractNumId w:val="2"/>
  </w:num>
  <w:num w:numId="8" w16cid:durableId="1879472107">
    <w:abstractNumId w:val="1"/>
  </w:num>
  <w:num w:numId="9" w16cid:durableId="919371492">
    <w:abstractNumId w:val="0"/>
  </w:num>
  <w:num w:numId="10" w16cid:durableId="1183133615">
    <w:abstractNumId w:val="13"/>
  </w:num>
  <w:num w:numId="11" w16cid:durableId="333075170">
    <w:abstractNumId w:val="12"/>
  </w:num>
  <w:num w:numId="12" w16cid:durableId="1241063551">
    <w:abstractNumId w:val="14"/>
  </w:num>
  <w:num w:numId="13" w16cid:durableId="2093819789">
    <w:abstractNumId w:val="9"/>
  </w:num>
  <w:num w:numId="14" w16cid:durableId="447359518">
    <w:abstractNumId w:val="10"/>
  </w:num>
  <w:num w:numId="15" w16cid:durableId="934705407">
    <w:abstractNumId w:val="15"/>
  </w:num>
  <w:num w:numId="16" w16cid:durableId="6007957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4264"/>
    <w:rsid w:val="00025CF3"/>
    <w:rsid w:val="00034616"/>
    <w:rsid w:val="000414A9"/>
    <w:rsid w:val="0004683D"/>
    <w:rsid w:val="0006063C"/>
    <w:rsid w:val="0007210A"/>
    <w:rsid w:val="00082348"/>
    <w:rsid w:val="0008796E"/>
    <w:rsid w:val="000B3036"/>
    <w:rsid w:val="000C09F9"/>
    <w:rsid w:val="000D5BB2"/>
    <w:rsid w:val="000F2069"/>
    <w:rsid w:val="00111627"/>
    <w:rsid w:val="00131443"/>
    <w:rsid w:val="00140CC4"/>
    <w:rsid w:val="00145355"/>
    <w:rsid w:val="00145EE7"/>
    <w:rsid w:val="0015074B"/>
    <w:rsid w:val="00175D44"/>
    <w:rsid w:val="0019752C"/>
    <w:rsid w:val="001A5873"/>
    <w:rsid w:val="001D0A0C"/>
    <w:rsid w:val="001E5B7D"/>
    <w:rsid w:val="001F426F"/>
    <w:rsid w:val="00207366"/>
    <w:rsid w:val="00212F42"/>
    <w:rsid w:val="00240EA9"/>
    <w:rsid w:val="00252B6F"/>
    <w:rsid w:val="00267231"/>
    <w:rsid w:val="002749C4"/>
    <w:rsid w:val="002948DD"/>
    <w:rsid w:val="0029639D"/>
    <w:rsid w:val="00296FDE"/>
    <w:rsid w:val="002B3FD9"/>
    <w:rsid w:val="002F2BB1"/>
    <w:rsid w:val="00301E2E"/>
    <w:rsid w:val="00316C10"/>
    <w:rsid w:val="0032652B"/>
    <w:rsid w:val="00326F90"/>
    <w:rsid w:val="00330BAF"/>
    <w:rsid w:val="003329D7"/>
    <w:rsid w:val="00344099"/>
    <w:rsid w:val="00354F16"/>
    <w:rsid w:val="003559C4"/>
    <w:rsid w:val="00364739"/>
    <w:rsid w:val="003779D5"/>
    <w:rsid w:val="00392D09"/>
    <w:rsid w:val="00394193"/>
    <w:rsid w:val="003B3E8A"/>
    <w:rsid w:val="003C44C5"/>
    <w:rsid w:val="00475D57"/>
    <w:rsid w:val="004870CB"/>
    <w:rsid w:val="004A0C80"/>
    <w:rsid w:val="004A74CB"/>
    <w:rsid w:val="004B1E1D"/>
    <w:rsid w:val="0050489E"/>
    <w:rsid w:val="0052324C"/>
    <w:rsid w:val="00525BD8"/>
    <w:rsid w:val="005326B1"/>
    <w:rsid w:val="00532F13"/>
    <w:rsid w:val="0053344F"/>
    <w:rsid w:val="00590A0E"/>
    <w:rsid w:val="005A08E1"/>
    <w:rsid w:val="005B663F"/>
    <w:rsid w:val="005B6FAD"/>
    <w:rsid w:val="005C07BF"/>
    <w:rsid w:val="005D4CD9"/>
    <w:rsid w:val="005F475D"/>
    <w:rsid w:val="00605AF8"/>
    <w:rsid w:val="00621C7B"/>
    <w:rsid w:val="006254B4"/>
    <w:rsid w:val="00626B1F"/>
    <w:rsid w:val="006342BD"/>
    <w:rsid w:val="006749A4"/>
    <w:rsid w:val="00680938"/>
    <w:rsid w:val="00685769"/>
    <w:rsid w:val="0069318B"/>
    <w:rsid w:val="006A209D"/>
    <w:rsid w:val="006A6015"/>
    <w:rsid w:val="006C0DE5"/>
    <w:rsid w:val="00704B75"/>
    <w:rsid w:val="007362E2"/>
    <w:rsid w:val="00757ECC"/>
    <w:rsid w:val="0077304D"/>
    <w:rsid w:val="00777D9A"/>
    <w:rsid w:val="007A12A8"/>
    <w:rsid w:val="007B4A4F"/>
    <w:rsid w:val="007E0D9B"/>
    <w:rsid w:val="007E3230"/>
    <w:rsid w:val="007F35E1"/>
    <w:rsid w:val="00802F6A"/>
    <w:rsid w:val="008135A8"/>
    <w:rsid w:val="0083189B"/>
    <w:rsid w:val="00837AA6"/>
    <w:rsid w:val="008518B4"/>
    <w:rsid w:val="0085593F"/>
    <w:rsid w:val="0088524F"/>
    <w:rsid w:val="00893CD8"/>
    <w:rsid w:val="0089461F"/>
    <w:rsid w:val="0090177F"/>
    <w:rsid w:val="00922A96"/>
    <w:rsid w:val="00927354"/>
    <w:rsid w:val="00934C05"/>
    <w:rsid w:val="009444DE"/>
    <w:rsid w:val="0094482F"/>
    <w:rsid w:val="009456E3"/>
    <w:rsid w:val="00970A36"/>
    <w:rsid w:val="009729B7"/>
    <w:rsid w:val="009A47B1"/>
    <w:rsid w:val="009B0D0E"/>
    <w:rsid w:val="009B75AD"/>
    <w:rsid w:val="009C2319"/>
    <w:rsid w:val="009E542A"/>
    <w:rsid w:val="009E7333"/>
    <w:rsid w:val="009F202E"/>
    <w:rsid w:val="009F7F3E"/>
    <w:rsid w:val="00A01850"/>
    <w:rsid w:val="00A05F84"/>
    <w:rsid w:val="00A0674C"/>
    <w:rsid w:val="00A265DA"/>
    <w:rsid w:val="00A34480"/>
    <w:rsid w:val="00A44AC1"/>
    <w:rsid w:val="00A51879"/>
    <w:rsid w:val="00A6222E"/>
    <w:rsid w:val="00A6750C"/>
    <w:rsid w:val="00A75EA6"/>
    <w:rsid w:val="00A818B5"/>
    <w:rsid w:val="00AA1D8D"/>
    <w:rsid w:val="00AA76C4"/>
    <w:rsid w:val="00AB439D"/>
    <w:rsid w:val="00AB6E82"/>
    <w:rsid w:val="00AC6035"/>
    <w:rsid w:val="00AD6A1D"/>
    <w:rsid w:val="00AF30CC"/>
    <w:rsid w:val="00B01958"/>
    <w:rsid w:val="00B01F1D"/>
    <w:rsid w:val="00B10D38"/>
    <w:rsid w:val="00B211BB"/>
    <w:rsid w:val="00B21EDE"/>
    <w:rsid w:val="00B317AB"/>
    <w:rsid w:val="00B31CBF"/>
    <w:rsid w:val="00B47730"/>
    <w:rsid w:val="00B75420"/>
    <w:rsid w:val="00B9694A"/>
    <w:rsid w:val="00BB44D1"/>
    <w:rsid w:val="00BB696F"/>
    <w:rsid w:val="00BE4993"/>
    <w:rsid w:val="00C12735"/>
    <w:rsid w:val="00C413F5"/>
    <w:rsid w:val="00C426AE"/>
    <w:rsid w:val="00C522FF"/>
    <w:rsid w:val="00C558D8"/>
    <w:rsid w:val="00C65873"/>
    <w:rsid w:val="00C82EA6"/>
    <w:rsid w:val="00C87957"/>
    <w:rsid w:val="00CA1651"/>
    <w:rsid w:val="00CA321A"/>
    <w:rsid w:val="00CA4724"/>
    <w:rsid w:val="00CB0664"/>
    <w:rsid w:val="00CB668E"/>
    <w:rsid w:val="00CB7D7B"/>
    <w:rsid w:val="00CF0BE6"/>
    <w:rsid w:val="00CF5D07"/>
    <w:rsid w:val="00CF77EA"/>
    <w:rsid w:val="00D52397"/>
    <w:rsid w:val="00D632F3"/>
    <w:rsid w:val="00D704EA"/>
    <w:rsid w:val="00D869C3"/>
    <w:rsid w:val="00DA21A4"/>
    <w:rsid w:val="00DA2C43"/>
    <w:rsid w:val="00DA62A0"/>
    <w:rsid w:val="00E13EA1"/>
    <w:rsid w:val="00E204EE"/>
    <w:rsid w:val="00E90A14"/>
    <w:rsid w:val="00E92337"/>
    <w:rsid w:val="00EB3F22"/>
    <w:rsid w:val="00EB74AC"/>
    <w:rsid w:val="00ED5894"/>
    <w:rsid w:val="00F02DDB"/>
    <w:rsid w:val="00F06929"/>
    <w:rsid w:val="00F077F2"/>
    <w:rsid w:val="00F12658"/>
    <w:rsid w:val="00F36D63"/>
    <w:rsid w:val="00F37059"/>
    <w:rsid w:val="00F51588"/>
    <w:rsid w:val="00F51D58"/>
    <w:rsid w:val="00F5650A"/>
    <w:rsid w:val="00F60492"/>
    <w:rsid w:val="00F60CFD"/>
    <w:rsid w:val="00FC693F"/>
    <w:rsid w:val="00FC797D"/>
    <w:rsid w:val="00FD59DE"/>
    <w:rsid w:val="00FE0518"/>
    <w:rsid w:val="00FF2A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4062061"/>
  <w14:defaultImageDpi w14:val="300"/>
  <w15:docId w15:val="{F5D51A22-ECB5-D74A-9F43-B699116ED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extodeglobo">
    <w:name w:val="Balloon Text"/>
    <w:basedOn w:val="Normal"/>
    <w:link w:val="TextodegloboCar"/>
    <w:uiPriority w:val="99"/>
    <w:semiHidden/>
    <w:unhideWhenUsed/>
    <w:rsid w:val="008135A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135A8"/>
    <w:rPr>
      <w:rFonts w:ascii="Segoe UI" w:hAnsi="Segoe UI" w:cs="Segoe UI"/>
      <w:sz w:val="18"/>
      <w:szCs w:val="18"/>
    </w:rPr>
  </w:style>
  <w:style w:type="character" w:styleId="Hipervnculo">
    <w:name w:val="Hyperlink"/>
    <w:basedOn w:val="Fuentedeprrafopredeter"/>
    <w:uiPriority w:val="99"/>
    <w:unhideWhenUsed/>
    <w:rsid w:val="00330BAF"/>
    <w:rPr>
      <w:color w:val="0000FF" w:themeColor="hyperlink"/>
      <w:u w:val="single"/>
    </w:rPr>
  </w:style>
  <w:style w:type="character" w:styleId="Mencinsinresolver">
    <w:name w:val="Unresolved Mention"/>
    <w:basedOn w:val="Fuentedeprrafopredeter"/>
    <w:uiPriority w:val="99"/>
    <w:semiHidden/>
    <w:unhideWhenUsed/>
    <w:rsid w:val="00330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1drv.ms/u/c/d1c4be21c4b12219/EYkNsoee5uZKotMwIiFYRXMBxVB52QIuX63E07SqZZ1X5Q?e=Uefd0w" TargetMode="External"/><Relationship Id="rId4" Type="http://schemas.openxmlformats.org/officeDocument/2006/relationships/settings" Target="settings.xml"/><Relationship Id="rId9" Type="http://schemas.openxmlformats.org/officeDocument/2006/relationships/hyperlink" Target="file:///Users/sergiolanda/Library/CloudStorage/OneDrive-Personal/SQL/Entrega%20uno/Script%20Fonda%20Cafe.sq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2ED60-826D-477B-992E-F059924A1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13</Pages>
  <Words>2114</Words>
  <Characters>11631</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13718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Sergio Landa</cp:lastModifiedBy>
  <cp:revision>96</cp:revision>
  <cp:lastPrinted>2025-05-05T12:13:00Z</cp:lastPrinted>
  <dcterms:created xsi:type="dcterms:W3CDTF">2025-06-06T02:25:00Z</dcterms:created>
  <dcterms:modified xsi:type="dcterms:W3CDTF">2025-06-18T01:59:00Z</dcterms:modified>
  <cp:category/>
</cp:coreProperties>
</file>